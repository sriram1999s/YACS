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YACS Logs</w:t>
      </w:r>
    </w:p>
    <w:p>
      <w:pPr>
        <w:pStyle w:val="Heading1"/>
      </w:pPr>
      <w:r>
        <w:br/>
        <w:t>Analysis of Jobs</w:t>
        <w:br/>
        <w:br/>
      </w:r>
    </w:p>
    <w:p>
      <w:pPr>
        <w:pStyle w:val="Heading2"/>
      </w:pPr>
      <w:r>
        <w:t xml:space="preserve">RANDOM Scheduling algorithm: </w:t>
      </w:r>
    </w:p>
    <w:p>
      <w:r>
        <w:tab/>
        <w:t>1. Mean Completion Time : 6.3077 seconds</w:t>
        <w:br/>
      </w:r>
      <w:r>
        <w:tab/>
        <w:t>2. Median Completion Time : 6.1736 seconds</w:t>
        <w:br/>
      </w:r>
    </w:p>
    <w:p>
      <w:pPr>
        <w:pStyle w:val="Heading2"/>
      </w:pPr>
      <w:r>
        <w:t xml:space="preserve">RR Scheduling algorithm: </w:t>
      </w:r>
    </w:p>
    <w:p>
      <w:r>
        <w:tab/>
        <w:t>1. Mean Completion Time : 6.4862 seconds</w:t>
        <w:br/>
      </w:r>
      <w:r>
        <w:tab/>
        <w:t>2. Median Completion Time : 6.7417 seconds</w:t>
        <w:br/>
      </w:r>
    </w:p>
    <w:p>
      <w:pPr>
        <w:pStyle w:val="Heading2"/>
      </w:pPr>
      <w:r>
        <w:t xml:space="preserve">LL Scheduling algorithm: </w:t>
      </w:r>
    </w:p>
    <w:p>
      <w:r>
        <w:tab/>
        <w:t>1. Mean Completion Time : 7.0138 seconds</w:t>
        <w:br/>
      </w:r>
      <w:r>
        <w:tab/>
        <w:t>2. Median Completion Time : 7.1412 seconds</w:t>
        <w:br/>
      </w:r>
    </w:p>
    <w:p>
      <w:pPr>
        <w:pStyle w:val="Heading1"/>
      </w:pPr>
      <w:r>
        <w:t>Mean Comparison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an_Job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Median Comparison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n_Job_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Analysis of Tasks</w:t>
      </w:r>
    </w:p>
    <w:p>
      <w:pPr>
        <w:pStyle w:val="Heading2"/>
      </w:pPr>
      <w:r>
        <w:t xml:space="preserve">RANDOM Scheduling algorithm: </w:t>
      </w:r>
    </w:p>
    <w:p>
      <w:r>
        <w:tab/>
        <w:t>1. Mean Completion Time : 2.5274 seconds</w:t>
        <w:br/>
      </w:r>
      <w:r>
        <w:tab/>
        <w:t>2. Median Completion Time : 2.0027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Task_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20:49:41.113287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20:49:41.165216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20:49:41.217191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20:49:42.525255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20:49:42.576697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20:49:42.671919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20:49:42.723766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20:49:42.775985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20:49:42.827761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20:49:42.905347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20:49:42.957276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20:49:45.265559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20:49:45.266063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20:49:45.360719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20:49:45.669091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20:49:45.669514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20:49:45.715692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20:49:45.767369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20:49:46.053181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20:49:46.873947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20:49:47.502648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20:49:47.554522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20:49:47.606363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20:49:47.658384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20:49:48.357701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20:49:48.415502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20:49:48.504162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20:49:48.769898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20:49:48.857414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20:49:49.691739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20:49:49.846063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20:49:49.877696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20:49:49.878036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20:49:50.958627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20:49:50.959003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20:49:51.561832</w:t>
      </w:r>
      <w:r>
        <w:tab/>
        <w:tab/>
        <w:tab/>
        <w:tab/>
      </w:r>
      <w:r>
        <w:t>36</w:t>
      </w:r>
      <w:r>
        <w:br/>
      </w:r>
      <w:r>
        <w:t>2020-12-01</w:t>
      </w:r>
      <w:r>
        <w:tab/>
        <w:tab/>
      </w:r>
      <w:r>
        <w:t>20:49:53.937641</w:t>
      </w:r>
      <w:r>
        <w:tab/>
        <w:tab/>
        <w:tab/>
        <w:tab/>
      </w:r>
      <w:r>
        <w:t>37</w:t>
      </w:r>
      <w:r>
        <w:br/>
      </w:r>
      <w:r>
        <w:t>2020-12-01</w:t>
      </w:r>
      <w:r>
        <w:tab/>
        <w:tab/>
      </w:r>
      <w:r>
        <w:t>20:49:53.938032</w:t>
      </w:r>
      <w:r>
        <w:tab/>
        <w:tab/>
        <w:tab/>
        <w:tab/>
      </w:r>
      <w:r>
        <w:t>38</w:t>
      </w:r>
      <w:r>
        <w:br/>
      </w:r>
      <w:r>
        <w:t>2020-12-02</w:t>
      </w:r>
      <w:r>
        <w:tab/>
        <w:tab/>
      </w:r>
      <w:r>
        <w:t>13:39:19.560532</w:t>
      </w:r>
      <w:r>
        <w:tab/>
        <w:tab/>
        <w:tab/>
        <w:tab/>
      </w:r>
      <w:r>
        <w:t>39</w:t>
      </w:r>
      <w:r>
        <w:br/>
      </w:r>
      <w:r>
        <w:t>2020-12-02</w:t>
      </w:r>
      <w:r>
        <w:tab/>
        <w:tab/>
      </w:r>
      <w:r>
        <w:t>13:39:19.615122</w:t>
      </w:r>
      <w:r>
        <w:tab/>
        <w:tab/>
        <w:tab/>
        <w:tab/>
      </w:r>
      <w:r>
        <w:t>40</w:t>
      </w:r>
      <w:r>
        <w:br/>
      </w:r>
      <w:r>
        <w:t>2020-12-02</w:t>
      </w:r>
      <w:r>
        <w:tab/>
        <w:tab/>
      </w:r>
      <w:r>
        <w:t>13:39:19.667378</w:t>
      </w:r>
      <w:r>
        <w:tab/>
        <w:tab/>
        <w:tab/>
        <w:tab/>
      </w:r>
      <w:r>
        <w:t>41</w:t>
      </w:r>
      <w:r>
        <w:br/>
      </w:r>
      <w:r>
        <w:t>2020-12-02</w:t>
      </w:r>
      <w:r>
        <w:tab/>
        <w:tab/>
      </w:r>
      <w:r>
        <w:t>13:39:19.719665</w:t>
      </w:r>
      <w:r>
        <w:tab/>
        <w:tab/>
        <w:tab/>
        <w:tab/>
      </w:r>
      <w:r>
        <w:t>42</w:t>
      </w:r>
      <w:r>
        <w:br/>
      </w:r>
      <w:r>
        <w:t>2020-12-02</w:t>
      </w:r>
      <w:r>
        <w:tab/>
        <w:tab/>
      </w:r>
      <w:r>
        <w:t>13:39:21.295309</w:t>
      </w:r>
      <w:r>
        <w:tab/>
        <w:tab/>
        <w:tab/>
        <w:tab/>
      </w:r>
      <w:r>
        <w:t>43</w:t>
      </w:r>
      <w:r>
        <w:br/>
      </w:r>
      <w:r>
        <w:t>2020-12-02</w:t>
      </w:r>
      <w:r>
        <w:tab/>
        <w:tab/>
      </w:r>
      <w:r>
        <w:t>13:39:21.347948</w:t>
      </w:r>
      <w:r>
        <w:tab/>
        <w:tab/>
        <w:tab/>
        <w:tab/>
      </w:r>
      <w:r>
        <w:t>44</w:t>
      </w:r>
      <w:r>
        <w:br/>
      </w:r>
      <w:r>
        <w:t>2020-12-02</w:t>
      </w:r>
      <w:r>
        <w:tab/>
        <w:tab/>
      </w:r>
      <w:r>
        <w:t>13:39:21.395885</w:t>
      </w:r>
      <w:r>
        <w:tab/>
        <w:tab/>
        <w:tab/>
        <w:tab/>
      </w:r>
      <w:r>
        <w:t>45</w:t>
      </w:r>
      <w:r>
        <w:br/>
      </w:r>
      <w:r>
        <w:t>2020-12-02</w:t>
      </w:r>
      <w:r>
        <w:tab/>
        <w:tab/>
      </w:r>
      <w:r>
        <w:t>13:39:21.794249</w:t>
      </w:r>
      <w:r>
        <w:tab/>
        <w:tab/>
        <w:tab/>
        <w:tab/>
      </w:r>
      <w:r>
        <w:t>46</w:t>
      </w:r>
      <w:r>
        <w:br/>
      </w:r>
      <w:r>
        <w:t>2020-12-02</w:t>
      </w:r>
      <w:r>
        <w:tab/>
        <w:tab/>
      </w:r>
      <w:r>
        <w:t>13:39:21.910278</w:t>
      </w:r>
      <w:r>
        <w:tab/>
        <w:tab/>
        <w:tab/>
        <w:tab/>
      </w:r>
      <w:r>
        <w:t>47</w:t>
      </w:r>
      <w:r>
        <w:br/>
      </w:r>
      <w:r>
        <w:t>2020-12-02</w:t>
      </w:r>
      <w:r>
        <w:tab/>
        <w:tab/>
      </w:r>
      <w:r>
        <w:t>13:39:23.705715</w:t>
      </w:r>
      <w:r>
        <w:tab/>
        <w:tab/>
        <w:tab/>
        <w:tab/>
      </w:r>
      <w:r>
        <w:t>48</w:t>
      </w:r>
      <w:r>
        <w:br/>
      </w:r>
      <w:r>
        <w:t>2020-12-02</w:t>
      </w:r>
      <w:r>
        <w:tab/>
        <w:tab/>
      </w:r>
      <w:r>
        <w:t>13:39:23.706474</w:t>
      </w:r>
      <w:r>
        <w:tab/>
        <w:tab/>
        <w:tab/>
        <w:tab/>
      </w:r>
      <w:r>
        <w:t>49</w:t>
      </w:r>
      <w:r>
        <w:br/>
      </w:r>
      <w:r>
        <w:t>2020-12-02</w:t>
      </w:r>
      <w:r>
        <w:tab/>
        <w:tab/>
      </w:r>
      <w:r>
        <w:t>13:39:24.992812</w:t>
      </w:r>
      <w:r>
        <w:tab/>
        <w:tab/>
        <w:tab/>
        <w:tab/>
      </w:r>
      <w:r>
        <w:t>50</w:t>
      </w:r>
      <w:r>
        <w:br/>
      </w:r>
      <w:r>
        <w:t>2020-12-02</w:t>
      </w:r>
      <w:r>
        <w:tab/>
        <w:tab/>
      </w:r>
      <w:r>
        <w:t>13:39:25.453734</w:t>
      </w:r>
      <w:r>
        <w:tab/>
        <w:tab/>
        <w:tab/>
        <w:tab/>
      </w:r>
      <w:r>
        <w:t>51</w:t>
      </w:r>
      <w:r>
        <w:br/>
      </w:r>
      <w:r>
        <w:t>2020-12-02</w:t>
      </w:r>
      <w:r>
        <w:tab/>
        <w:tab/>
      </w:r>
      <w:r>
        <w:t>13:39:25.454584</w:t>
      </w:r>
      <w:r>
        <w:tab/>
        <w:tab/>
        <w:tab/>
        <w:tab/>
      </w:r>
      <w:r>
        <w:t>52</w:t>
      </w:r>
      <w:r>
        <w:br/>
      </w:r>
      <w:r>
        <w:t>2020-12-02</w:t>
      </w:r>
      <w:r>
        <w:tab/>
        <w:tab/>
      </w:r>
      <w:r>
        <w:t>13:39:27.733362</w:t>
      </w:r>
      <w:r>
        <w:tab/>
        <w:tab/>
        <w:tab/>
        <w:tab/>
      </w:r>
      <w:r>
        <w:t>53</w:t>
      </w:r>
      <w:r>
        <w:br/>
      </w:r>
      <w:r>
        <w:t>2020-12-02</w:t>
      </w:r>
      <w:r>
        <w:tab/>
        <w:tab/>
      </w:r>
      <w:r>
        <w:t>13:39:27.786109</w:t>
      </w:r>
      <w:r>
        <w:tab/>
        <w:tab/>
        <w:tab/>
        <w:tab/>
      </w:r>
      <w:r>
        <w:t>54</w:t>
      </w:r>
      <w:r>
        <w:br/>
      </w:r>
      <w:r>
        <w:t>2020-12-02</w:t>
      </w:r>
      <w:r>
        <w:tab/>
        <w:tab/>
      </w:r>
      <w:r>
        <w:t>13:39:27.838840</w:t>
      </w:r>
      <w:r>
        <w:tab/>
        <w:tab/>
        <w:tab/>
        <w:tab/>
      </w:r>
      <w:r>
        <w:t>55</w:t>
      </w:r>
      <w:r>
        <w:br/>
      </w:r>
      <w:r>
        <w:t>2020-12-02</w:t>
      </w:r>
      <w:r>
        <w:tab/>
        <w:tab/>
      </w:r>
      <w:r>
        <w:t>13:39:28.968758</w:t>
      </w:r>
      <w:r>
        <w:tab/>
        <w:tab/>
        <w:tab/>
        <w:tab/>
      </w:r>
      <w:r>
        <w:t>56</w:t>
      </w:r>
      <w:r>
        <w:br/>
      </w:r>
      <w:r>
        <w:t>2020-12-02</w:t>
      </w:r>
      <w:r>
        <w:tab/>
        <w:tab/>
      </w:r>
      <w:r>
        <w:t>13:39:31.777215</w:t>
      </w:r>
      <w:r>
        <w:tab/>
        <w:tab/>
        <w:tab/>
        <w:tab/>
      </w:r>
      <w:r>
        <w:t>57</w:t>
      </w:r>
      <w:r>
        <w:br/>
      </w:r>
      <w:r>
        <w:t>2020-12-02</w:t>
      </w:r>
      <w:r>
        <w:tab/>
        <w:tab/>
      </w:r>
      <w:r>
        <w:t>13:39:31.777287</w:t>
      </w:r>
      <w:r>
        <w:tab/>
        <w:tab/>
        <w:tab/>
        <w:tab/>
      </w:r>
      <w:r>
        <w:t>58</w:t>
      </w:r>
      <w:r>
        <w:br/>
      </w:r>
      <w:r>
        <w:t>2020-12-02</w:t>
      </w:r>
      <w:r>
        <w:tab/>
        <w:tab/>
      </w:r>
      <w:r>
        <w:t>13:39:33.038458</w:t>
      </w:r>
      <w:r>
        <w:tab/>
        <w:tab/>
        <w:tab/>
        <w:tab/>
      </w:r>
      <w:r>
        <w:t>59</w:t>
      </w:r>
      <w:r>
        <w:br/>
      </w:r>
      <w:r>
        <w:t>2020-12-02</w:t>
      </w:r>
      <w:r>
        <w:tab/>
        <w:tab/>
      </w:r>
      <w:r>
        <w:t>13:39:33.038663</w:t>
      </w:r>
      <w:r>
        <w:tab/>
        <w:tab/>
        <w:tab/>
        <w:tab/>
      </w:r>
      <w:r>
        <w:t>60</w:t>
      </w:r>
      <w:r>
        <w:br/>
      </w:r>
      <w:r>
        <w:t>2020-12-04</w:t>
      </w:r>
      <w:r>
        <w:tab/>
        <w:tab/>
      </w:r>
      <w:r>
        <w:t>13:21:14.017879</w:t>
      </w:r>
      <w:r>
        <w:tab/>
        <w:tab/>
        <w:tab/>
        <w:tab/>
      </w:r>
      <w:r>
        <w:t>61</w:t>
      </w:r>
      <w:r>
        <w:br/>
      </w:r>
      <w:r>
        <w:t>2020-12-04</w:t>
      </w:r>
      <w:r>
        <w:tab/>
        <w:tab/>
      </w:r>
      <w:r>
        <w:t>13:21:14.511054</w:t>
      </w:r>
      <w:r>
        <w:tab/>
        <w:tab/>
        <w:tab/>
        <w:tab/>
      </w:r>
      <w:r>
        <w:t>62</w:t>
      </w:r>
      <w:r>
        <w:br/>
      </w:r>
      <w:r>
        <w:t>2020-12-04</w:t>
      </w:r>
      <w:r>
        <w:tab/>
        <w:tab/>
      </w:r>
      <w:r>
        <w:t>13:21:14.558480</w:t>
      </w:r>
      <w:r>
        <w:tab/>
        <w:tab/>
        <w:tab/>
        <w:tab/>
      </w:r>
      <w:r>
        <w:t>63</w:t>
      </w:r>
      <w:r>
        <w:br/>
      </w:r>
      <w:r>
        <w:t>2020-12-04</w:t>
      </w:r>
      <w:r>
        <w:tab/>
        <w:tab/>
      </w:r>
      <w:r>
        <w:t>13:21:14.611095</w:t>
      </w:r>
      <w:r>
        <w:tab/>
        <w:tab/>
        <w:tab/>
        <w:tab/>
      </w:r>
      <w:r>
        <w:t>64</w:t>
      </w:r>
      <w:r>
        <w:br/>
      </w:r>
      <w:r>
        <w:t>2020-12-04</w:t>
      </w:r>
      <w:r>
        <w:tab/>
        <w:tab/>
      </w:r>
      <w:r>
        <w:t>13:21:14.664872</w:t>
      </w:r>
      <w:r>
        <w:tab/>
        <w:tab/>
        <w:tab/>
        <w:tab/>
      </w:r>
      <w:r>
        <w:t>65</w:t>
      </w:r>
      <w:r>
        <w:br/>
      </w:r>
      <w:r>
        <w:t>2020-12-04</w:t>
      </w:r>
      <w:r>
        <w:tab/>
        <w:tab/>
      </w:r>
      <w:r>
        <w:t>13:21:16.922015</w:t>
      </w:r>
      <w:r>
        <w:tab/>
        <w:tab/>
        <w:tab/>
        <w:tab/>
      </w:r>
      <w:r>
        <w:t>66</w:t>
      </w:r>
      <w:r>
        <w:br/>
      </w:r>
      <w:r>
        <w:t>2020-12-04</w:t>
      </w:r>
      <w:r>
        <w:tab/>
        <w:tab/>
      </w:r>
      <w:r>
        <w:t>13:21:16.951790</w:t>
      </w:r>
      <w:r>
        <w:tab/>
        <w:tab/>
        <w:tab/>
        <w:tab/>
      </w:r>
      <w:r>
        <w:t>67</w:t>
      </w:r>
      <w:r>
        <w:br/>
      </w:r>
      <w:r>
        <w:t>2020-12-04</w:t>
      </w:r>
      <w:r>
        <w:tab/>
        <w:tab/>
      </w:r>
      <w:r>
        <w:t>13:21:16.994299</w:t>
      </w:r>
      <w:r>
        <w:tab/>
        <w:tab/>
        <w:tab/>
        <w:tab/>
      </w:r>
      <w:r>
        <w:t>68</w:t>
      </w:r>
      <w:r>
        <w:br/>
      </w:r>
      <w:r>
        <w:t>2020-12-04</w:t>
      </w:r>
      <w:r>
        <w:tab/>
        <w:tab/>
      </w:r>
      <w:r>
        <w:t>13:21:17.075069</w:t>
      </w:r>
      <w:r>
        <w:tab/>
        <w:tab/>
        <w:tab/>
        <w:tab/>
      </w:r>
      <w:r>
        <w:t>69</w:t>
      </w:r>
      <w:r>
        <w:br/>
      </w:r>
      <w:r>
        <w:t>2020-12-04</w:t>
      </w:r>
      <w:r>
        <w:tab/>
        <w:tab/>
      </w:r>
      <w:r>
        <w:t>13:21:17.128159</w:t>
      </w:r>
      <w:r>
        <w:tab/>
        <w:tab/>
        <w:tab/>
        <w:tab/>
      </w:r>
      <w:r>
        <w:t>70</w:t>
      </w:r>
      <w:r>
        <w:br/>
      </w:r>
      <w:r>
        <w:t>2020-12-04</w:t>
      </w:r>
      <w:r>
        <w:tab/>
        <w:tab/>
      </w:r>
      <w:r>
        <w:t>13:21:17.175500</w:t>
      </w:r>
      <w:r>
        <w:tab/>
        <w:tab/>
        <w:tab/>
        <w:tab/>
      </w:r>
      <w:r>
        <w:t>71</w:t>
      </w:r>
      <w:r>
        <w:br/>
      </w:r>
      <w:r>
        <w:t>2020-12-04</w:t>
      </w:r>
      <w:r>
        <w:tab/>
        <w:tab/>
      </w:r>
      <w:r>
        <w:t>13:21:17.409773</w:t>
      </w:r>
      <w:r>
        <w:tab/>
        <w:tab/>
        <w:tab/>
        <w:tab/>
      </w:r>
      <w:r>
        <w:t>72</w:t>
      </w:r>
      <w:r>
        <w:br/>
      </w:r>
      <w:r>
        <w:t>2020-12-04</w:t>
      </w:r>
      <w:r>
        <w:tab/>
        <w:tab/>
      </w:r>
      <w:r>
        <w:t>13:21:18.207792</w:t>
      </w:r>
      <w:r>
        <w:tab/>
        <w:tab/>
        <w:tab/>
        <w:tab/>
      </w:r>
      <w:r>
        <w:t>73</w:t>
      </w:r>
      <w:r>
        <w:br/>
      </w:r>
      <w:r>
        <w:t>2020-12-04</w:t>
      </w:r>
      <w:r>
        <w:tab/>
        <w:tab/>
      </w:r>
      <w:r>
        <w:t>13:21:18.753949</w:t>
      </w:r>
      <w:r>
        <w:tab/>
        <w:tab/>
        <w:tab/>
        <w:tab/>
      </w:r>
      <w:r>
        <w:t>74</w:t>
      </w:r>
      <w:r>
        <w:br/>
      </w:r>
      <w:r>
        <w:t>2020-12-04</w:t>
      </w:r>
      <w:r>
        <w:tab/>
        <w:tab/>
      </w:r>
      <w:r>
        <w:t>13:21:18.754089</w:t>
      </w:r>
      <w:r>
        <w:tab/>
        <w:tab/>
        <w:tab/>
        <w:tab/>
      </w:r>
      <w:r>
        <w:t>75</w:t>
      </w:r>
      <w:r>
        <w:br/>
      </w:r>
      <w:r>
        <w:t>2020-12-04</w:t>
      </w:r>
      <w:r>
        <w:tab/>
        <w:tab/>
      </w:r>
      <w:r>
        <w:t>13:21:19.014766</w:t>
      </w:r>
      <w:r>
        <w:tab/>
        <w:tab/>
        <w:tab/>
        <w:tab/>
      </w:r>
      <w:r>
        <w:t>76</w:t>
      </w:r>
      <w:r>
        <w:br/>
      </w:r>
      <w:r>
        <w:t>2020-12-04</w:t>
      </w:r>
      <w:r>
        <w:tab/>
        <w:tab/>
      </w:r>
      <w:r>
        <w:t>13:21:19.015463</w:t>
      </w:r>
      <w:r>
        <w:tab/>
        <w:tab/>
        <w:tab/>
        <w:tab/>
      </w:r>
      <w:r>
        <w:t>77</w:t>
      </w:r>
      <w:r>
        <w:br/>
      </w:r>
      <w:r>
        <w:t>2020-12-04</w:t>
      </w:r>
      <w:r>
        <w:tab/>
        <w:tab/>
      </w:r>
      <w:r>
        <w:t>13:21:20.514357</w:t>
      </w:r>
      <w:r>
        <w:tab/>
        <w:tab/>
        <w:tab/>
        <w:tab/>
      </w:r>
      <w:r>
        <w:t>78</w:t>
      </w:r>
      <w:r>
        <w:br/>
      </w:r>
      <w:r>
        <w:t>2020-12-04</w:t>
      </w:r>
      <w:r>
        <w:tab/>
        <w:tab/>
      </w:r>
      <w:r>
        <w:t>13:21:20.515074</w:t>
      </w:r>
      <w:r>
        <w:tab/>
        <w:tab/>
        <w:tab/>
        <w:tab/>
      </w:r>
      <w:r>
        <w:t>79</w:t>
      </w:r>
      <w:r>
        <w:br/>
      </w:r>
      <w:r>
        <w:t>2020-12-04</w:t>
      </w:r>
      <w:r>
        <w:tab/>
        <w:tab/>
      </w:r>
      <w:r>
        <w:t>13:21:21.228370</w:t>
      </w:r>
      <w:r>
        <w:tab/>
        <w:tab/>
        <w:tab/>
        <w:tab/>
      </w:r>
      <w:r>
        <w:t>80</w:t>
      </w:r>
      <w:r>
        <w:br/>
      </w:r>
      <w:r>
        <w:t>2020-12-04</w:t>
      </w:r>
      <w:r>
        <w:tab/>
        <w:tab/>
      </w:r>
      <w:r>
        <w:t>13:21:21.228873</w:t>
      </w:r>
      <w:r>
        <w:tab/>
        <w:tab/>
        <w:tab/>
        <w:tab/>
      </w:r>
      <w:r>
        <w:t>81</w:t>
      </w:r>
      <w:r>
        <w:br/>
      </w:r>
      <w:r>
        <w:t>2020-12-04</w:t>
      </w:r>
      <w:r>
        <w:tab/>
        <w:tab/>
      </w:r>
      <w:r>
        <w:t>13:25:53.914461</w:t>
      </w:r>
      <w:r>
        <w:tab/>
        <w:tab/>
        <w:tab/>
        <w:tab/>
      </w:r>
      <w:r>
        <w:t>82</w:t>
      </w:r>
      <w:r>
        <w:br/>
      </w:r>
      <w:r>
        <w:t>2020-12-04</w:t>
      </w:r>
      <w:r>
        <w:tab/>
        <w:tab/>
      </w:r>
      <w:r>
        <w:t>13:25:53.967583</w:t>
      </w:r>
      <w:r>
        <w:tab/>
        <w:tab/>
        <w:tab/>
        <w:tab/>
      </w:r>
      <w:r>
        <w:t>83</w:t>
      </w:r>
      <w:r>
        <w:br/>
      </w:r>
      <w:r>
        <w:t>2020-12-04</w:t>
      </w:r>
      <w:r>
        <w:tab/>
        <w:tab/>
      </w:r>
      <w:r>
        <w:t>13:25:54.020109</w:t>
      </w:r>
      <w:r>
        <w:tab/>
        <w:tab/>
        <w:tab/>
        <w:tab/>
      </w:r>
      <w:r>
        <w:t>84</w:t>
      </w:r>
      <w:r>
        <w:br/>
      </w:r>
      <w:r>
        <w:t>2020-12-04</w:t>
      </w:r>
      <w:r>
        <w:tab/>
        <w:tab/>
      </w:r>
      <w:r>
        <w:t>13:25:57.113892</w:t>
      </w:r>
      <w:r>
        <w:tab/>
        <w:tab/>
        <w:tab/>
        <w:tab/>
      </w:r>
      <w:r>
        <w:t>85</w:t>
      </w:r>
      <w:r>
        <w:br/>
      </w:r>
      <w:r>
        <w:t>2020-12-04</w:t>
      </w:r>
      <w:r>
        <w:tab/>
        <w:tab/>
      </w:r>
      <w:r>
        <w:t>13:25:57.114654</w:t>
      </w:r>
      <w:r>
        <w:tab/>
        <w:tab/>
        <w:tab/>
        <w:tab/>
      </w:r>
      <w:r>
        <w:t>86</w:t>
      </w:r>
      <w:r>
        <w:br/>
      </w:r>
      <w:r>
        <w:t>2020-12-04</w:t>
      </w:r>
      <w:r>
        <w:tab/>
        <w:tab/>
      </w:r>
      <w:r>
        <w:t>13:25:57.827788</w:t>
      </w:r>
      <w:r>
        <w:tab/>
        <w:tab/>
        <w:tab/>
        <w:tab/>
      </w:r>
      <w:r>
        <w:t>87</w:t>
      </w:r>
      <w:r>
        <w:br/>
      </w:r>
      <w:r>
        <w:t>2020-12-04</w:t>
      </w:r>
      <w:r>
        <w:tab/>
        <w:tab/>
      </w:r>
      <w:r>
        <w:t>13:25:59.675761</w:t>
      </w:r>
      <w:r>
        <w:tab/>
        <w:tab/>
        <w:tab/>
        <w:tab/>
      </w:r>
      <w:r>
        <w:t>88</w:t>
      </w:r>
      <w:r>
        <w:br/>
      </w:r>
      <w:r>
        <w:t>2020-12-04</w:t>
      </w:r>
      <w:r>
        <w:tab/>
        <w:tab/>
      </w:r>
      <w:r>
        <w:t>13:25:59.728233</w:t>
      </w:r>
      <w:r>
        <w:tab/>
        <w:tab/>
        <w:tab/>
        <w:tab/>
      </w:r>
      <w:r>
        <w:t>89</w:t>
      </w:r>
      <w:r>
        <w:br/>
      </w:r>
      <w:r>
        <w:t>2020-12-04</w:t>
      </w:r>
      <w:r>
        <w:tab/>
        <w:tab/>
      </w:r>
      <w:r>
        <w:t>13:25:59.782465</w:t>
      </w:r>
      <w:r>
        <w:tab/>
        <w:tab/>
        <w:tab/>
        <w:tab/>
      </w:r>
      <w:r>
        <w:t>90</w:t>
      </w:r>
      <w:r>
        <w:br/>
      </w:r>
      <w:r>
        <w:t>2020-12-04</w:t>
      </w:r>
      <w:r>
        <w:tab/>
        <w:tab/>
      </w:r>
      <w:r>
        <w:t>13:26:00.392369</w:t>
      </w:r>
      <w:r>
        <w:tab/>
        <w:tab/>
        <w:tab/>
        <w:tab/>
      </w:r>
      <w:r>
        <w:t>91</w:t>
      </w:r>
      <w:r>
        <w:br/>
      </w:r>
      <w:r>
        <w:t>2020-12-04</w:t>
      </w:r>
      <w:r>
        <w:tab/>
        <w:tab/>
      </w:r>
      <w:r>
        <w:t>13:26:00.445154</w:t>
      </w:r>
      <w:r>
        <w:tab/>
        <w:tab/>
        <w:tab/>
        <w:tab/>
      </w:r>
      <w:r>
        <w:t>92</w:t>
      </w:r>
      <w:r>
        <w:br/>
      </w:r>
      <w:r>
        <w:t>2020-12-04</w:t>
      </w:r>
      <w:r>
        <w:tab/>
        <w:tab/>
      </w:r>
      <w:r>
        <w:t>13:26:00.497697</w:t>
      </w:r>
      <w:r>
        <w:tab/>
        <w:tab/>
        <w:tab/>
        <w:tab/>
      </w:r>
      <w:r>
        <w:t>93</w:t>
      </w:r>
      <w:r>
        <w:br/>
      </w:r>
      <w:r>
        <w:t>2020-12-04</w:t>
      </w:r>
      <w:r>
        <w:tab/>
        <w:tab/>
      </w:r>
      <w:r>
        <w:t>13:26:00.541026</w:t>
      </w:r>
      <w:r>
        <w:tab/>
        <w:tab/>
        <w:tab/>
        <w:tab/>
      </w:r>
      <w:r>
        <w:t>94</w:t>
      </w:r>
      <w:r>
        <w:br/>
      </w:r>
      <w:r>
        <w:t>2020-12-04</w:t>
      </w:r>
      <w:r>
        <w:tab/>
        <w:tab/>
      </w:r>
      <w:r>
        <w:t>13:26:01.321495</w:t>
      </w:r>
      <w:r>
        <w:tab/>
        <w:tab/>
        <w:tab/>
        <w:tab/>
      </w:r>
      <w:r>
        <w:t>95</w:t>
      </w:r>
      <w:r>
        <w:br/>
      </w:r>
      <w:r>
        <w:t>2020-12-04</w:t>
      </w:r>
      <w:r>
        <w:tab/>
        <w:tab/>
      </w:r>
      <w:r>
        <w:t>13:26:01.950534</w:t>
      </w:r>
      <w:r>
        <w:tab/>
        <w:tab/>
        <w:tab/>
        <w:tab/>
      </w:r>
      <w:r>
        <w:t>96</w:t>
      </w:r>
      <w:r>
        <w:br/>
      </w:r>
      <w:r>
        <w:t>2020-12-04</w:t>
      </w:r>
      <w:r>
        <w:tab/>
        <w:tab/>
      </w:r>
      <w:r>
        <w:t>13:26:01.951255</w:t>
      </w:r>
      <w:r>
        <w:tab/>
        <w:tab/>
        <w:tab/>
        <w:tab/>
      </w:r>
      <w:r>
        <w:t>97</w:t>
      </w:r>
      <w:r>
        <w:br/>
      </w:r>
      <w:r>
        <w:t>2020-12-04</w:t>
      </w:r>
      <w:r>
        <w:tab/>
        <w:tab/>
      </w:r>
      <w:r>
        <w:t>13:26:03.739641</w:t>
      </w:r>
      <w:r>
        <w:tab/>
        <w:tab/>
        <w:tab/>
        <w:tab/>
      </w:r>
      <w:r>
        <w:t>98</w:t>
      </w:r>
      <w:r>
        <w:br/>
      </w:r>
      <w:r>
        <w:t>2020-12-04</w:t>
      </w:r>
      <w:r>
        <w:tab/>
        <w:tab/>
      </w:r>
      <w:r>
        <w:t>13:26:03.740117</w:t>
      </w:r>
      <w:r>
        <w:tab/>
        <w:tab/>
        <w:tab/>
        <w:tab/>
      </w:r>
      <w:r>
        <w:t>99</w:t>
      </w:r>
      <w:r>
        <w:br/>
      </w:r>
      <w:r>
        <w:t>2020-12-04</w:t>
      </w:r>
      <w:r>
        <w:tab/>
        <w:tab/>
      </w:r>
      <w:r>
        <w:t>13:26:04.406284</w:t>
      </w:r>
      <w:r>
        <w:tab/>
        <w:tab/>
        <w:tab/>
        <w:tab/>
      </w:r>
      <w:r>
        <w:t>100</w:t>
      </w:r>
      <w:r>
        <w:br/>
      </w:r>
      <w:r>
        <w:t>2020-12-04</w:t>
      </w:r>
      <w:r>
        <w:tab/>
        <w:tab/>
      </w:r>
      <w:r>
        <w:t>13:26:04.406881</w:t>
      </w:r>
      <w:r>
        <w:tab/>
        <w:tab/>
        <w:tab/>
        <w:tab/>
      </w:r>
      <w:r>
        <w:t>101</w:t>
      </w:r>
      <w:r>
        <w:br/>
      </w:r>
      <w:r>
        <w:t>2020-12-04</w:t>
      </w:r>
      <w:r>
        <w:tab/>
        <w:tab/>
      </w:r>
      <w:r>
        <w:t>13:26:04.407477</w:t>
      </w:r>
      <w:r>
        <w:tab/>
        <w:tab/>
        <w:tab/>
        <w:tab/>
      </w:r>
      <w:r>
        <w:t>102</w:t>
      </w:r>
      <w:r>
        <w:br/>
      </w:r>
      <w:r>
        <w:t>2020-12-04</w:t>
      </w:r>
      <w:r>
        <w:tab/>
        <w:tab/>
      </w:r>
      <w:r>
        <w:t>13:27:18.008932</w:t>
      </w:r>
      <w:r>
        <w:tab/>
        <w:tab/>
        <w:tab/>
        <w:tab/>
      </w:r>
      <w:r>
        <w:t>103</w:t>
      </w:r>
      <w:r>
        <w:br/>
      </w:r>
      <w:r>
        <w:t>2020-12-04</w:t>
      </w:r>
      <w:r>
        <w:tab/>
        <w:tab/>
      </w:r>
      <w:r>
        <w:t>13:27:18.061436</w:t>
      </w:r>
      <w:r>
        <w:tab/>
        <w:tab/>
        <w:tab/>
        <w:tab/>
      </w:r>
      <w:r>
        <w:t>104</w:t>
      </w:r>
      <w:r>
        <w:br/>
      </w:r>
      <w:r>
        <w:t>2020-12-04</w:t>
      </w:r>
      <w:r>
        <w:tab/>
        <w:tab/>
      </w:r>
      <w:r>
        <w:t>13:27:18.412282</w:t>
      </w:r>
      <w:r>
        <w:tab/>
        <w:tab/>
        <w:tab/>
        <w:tab/>
      </w:r>
      <w:r>
        <w:t>105</w:t>
      </w:r>
      <w:r>
        <w:br/>
      </w:r>
      <w:r>
        <w:t>2020-12-04</w:t>
      </w:r>
      <w:r>
        <w:tab/>
        <w:tab/>
      </w:r>
      <w:r>
        <w:t>13:27:18.465353</w:t>
      </w:r>
      <w:r>
        <w:tab/>
        <w:tab/>
        <w:tab/>
        <w:tab/>
      </w:r>
      <w:r>
        <w:t>106</w:t>
      </w:r>
      <w:r>
        <w:br/>
      </w:r>
      <w:r>
        <w:t>2020-12-04</w:t>
      </w:r>
      <w:r>
        <w:tab/>
        <w:tab/>
      </w:r>
      <w:r>
        <w:t>13:27:18.517968</w:t>
      </w:r>
      <w:r>
        <w:tab/>
        <w:tab/>
        <w:tab/>
        <w:tab/>
      </w:r>
      <w:r>
        <w:t>107</w:t>
      </w:r>
      <w:r>
        <w:br/>
      </w:r>
      <w:r>
        <w:t>2020-12-04</w:t>
      </w:r>
      <w:r>
        <w:tab/>
        <w:tab/>
      </w:r>
      <w:r>
        <w:t>13:27:18.611054</w:t>
      </w:r>
      <w:r>
        <w:tab/>
        <w:tab/>
        <w:tab/>
        <w:tab/>
      </w:r>
      <w:r>
        <w:t>108</w:t>
      </w:r>
      <w:r>
        <w:br/>
      </w:r>
      <w:r>
        <w:t>2020-12-04</w:t>
      </w:r>
      <w:r>
        <w:tab/>
        <w:tab/>
      </w:r>
      <w:r>
        <w:t>13:27:18.664510</w:t>
      </w:r>
      <w:r>
        <w:tab/>
        <w:tab/>
        <w:tab/>
        <w:tab/>
      </w:r>
      <w:r>
        <w:t>109</w:t>
      </w:r>
      <w:r>
        <w:br/>
      </w:r>
      <w:r>
        <w:t>2020-12-04</w:t>
      </w:r>
      <w:r>
        <w:tab/>
        <w:tab/>
      </w:r>
      <w:r>
        <w:t>13:27:19.689730</w:t>
      </w:r>
      <w:r>
        <w:tab/>
        <w:tab/>
        <w:tab/>
        <w:tab/>
      </w:r>
      <w:r>
        <w:t>110</w:t>
      </w:r>
      <w:r>
        <w:br/>
      </w:r>
      <w:r>
        <w:t>2020-12-04</w:t>
      </w:r>
      <w:r>
        <w:tab/>
        <w:tab/>
      </w:r>
      <w:r>
        <w:t>13:27:19.742056</w:t>
      </w:r>
      <w:r>
        <w:tab/>
        <w:tab/>
        <w:tab/>
        <w:tab/>
      </w:r>
      <w:r>
        <w:t>111</w:t>
      </w:r>
      <w:r>
        <w:br/>
      </w:r>
      <w:r>
        <w:t>2020-12-04</w:t>
      </w:r>
      <w:r>
        <w:tab/>
        <w:tab/>
      </w:r>
      <w:r>
        <w:t>13:27:19.795235</w:t>
      </w:r>
      <w:r>
        <w:tab/>
        <w:tab/>
        <w:tab/>
        <w:tab/>
      </w:r>
      <w:r>
        <w:t>112</w:t>
      </w:r>
      <w:r>
        <w:br/>
      </w:r>
      <w:r>
        <w:t>2020-12-04</w:t>
      </w:r>
      <w:r>
        <w:tab/>
        <w:tab/>
      </w:r>
      <w:r>
        <w:t>13:27:19.848036</w:t>
      </w:r>
      <w:r>
        <w:tab/>
        <w:tab/>
        <w:tab/>
        <w:tab/>
      </w:r>
      <w:r>
        <w:t>113</w:t>
      </w:r>
      <w:r>
        <w:br/>
      </w:r>
      <w:r>
        <w:t>2020-12-04</w:t>
      </w:r>
      <w:r>
        <w:tab/>
        <w:tab/>
      </w:r>
      <w:r>
        <w:t>13:27:20.948748</w:t>
      </w:r>
      <w:r>
        <w:tab/>
        <w:tab/>
        <w:tab/>
        <w:tab/>
      </w:r>
      <w:r>
        <w:t>114</w:t>
      </w:r>
      <w:r>
        <w:br/>
      </w:r>
      <w:r>
        <w:t>2020-12-04</w:t>
      </w:r>
      <w:r>
        <w:tab/>
        <w:tab/>
      </w:r>
      <w:r>
        <w:t>13:27:20.996598</w:t>
      </w:r>
      <w:r>
        <w:tab/>
        <w:tab/>
        <w:tab/>
        <w:tab/>
      </w:r>
      <w:r>
        <w:t>115</w:t>
      </w:r>
      <w:r>
        <w:br/>
      </w:r>
      <w:r>
        <w:t>2020-12-04</w:t>
      </w:r>
      <w:r>
        <w:tab/>
        <w:tab/>
      </w:r>
      <w:r>
        <w:t>13:27:21.049896</w:t>
      </w:r>
      <w:r>
        <w:tab/>
        <w:tab/>
        <w:tab/>
        <w:tab/>
      </w:r>
      <w:r>
        <w:t>116</w:t>
      </w:r>
      <w:r>
        <w:br/>
      </w:r>
      <w:r>
        <w:t>2020-12-04</w:t>
      </w:r>
      <w:r>
        <w:tab/>
        <w:tab/>
      </w:r>
      <w:r>
        <w:t>13:27:21.088457</w:t>
      </w:r>
      <w:r>
        <w:tab/>
        <w:tab/>
        <w:tab/>
        <w:tab/>
      </w:r>
      <w:r>
        <w:t>117</w:t>
      </w:r>
      <w:r>
        <w:br/>
      </w:r>
      <w:r>
        <w:t>2020-12-04</w:t>
      </w:r>
      <w:r>
        <w:tab/>
        <w:tab/>
      </w:r>
      <w:r>
        <w:t>13:27:21.089073</w:t>
      </w:r>
      <w:r>
        <w:tab/>
        <w:tab/>
        <w:tab/>
        <w:tab/>
      </w:r>
      <w:r>
        <w:t>118</w:t>
      </w:r>
      <w:r>
        <w:br/>
      </w:r>
      <w:r>
        <w:t>2020-12-04</w:t>
      </w:r>
      <w:r>
        <w:tab/>
        <w:tab/>
      </w:r>
      <w:r>
        <w:t>13:27:22.646484</w:t>
      </w:r>
      <w:r>
        <w:tab/>
        <w:tab/>
        <w:tab/>
        <w:tab/>
      </w:r>
      <w:r>
        <w:t>119</w:t>
      </w:r>
      <w:r>
        <w:br/>
      </w:r>
      <w:r>
        <w:t>2020-12-04</w:t>
      </w:r>
      <w:r>
        <w:tab/>
        <w:tab/>
      </w:r>
      <w:r>
        <w:t>13:27:22.797774</w:t>
      </w:r>
      <w:r>
        <w:tab/>
        <w:tab/>
        <w:tab/>
        <w:tab/>
      </w:r>
      <w:r>
        <w:t>120</w:t>
      </w:r>
      <w:r>
        <w:br/>
      </w:r>
      <w:r>
        <w:t>2020-12-04</w:t>
      </w:r>
      <w:r>
        <w:tab/>
        <w:tab/>
      </w:r>
      <w:r>
        <w:t>13:27:23.910034</w:t>
      </w:r>
      <w:r>
        <w:tab/>
        <w:tab/>
        <w:tab/>
        <w:tab/>
      </w:r>
      <w:r>
        <w:t>121</w:t>
      </w:r>
      <w:r>
        <w:br/>
      </w:r>
      <w:r>
        <w:t>2020-12-04</w:t>
      </w:r>
      <w:r>
        <w:tab/>
        <w:tab/>
      </w:r>
      <w:r>
        <w:t>13:27:24.145851</w:t>
      </w:r>
      <w:r>
        <w:tab/>
        <w:tab/>
        <w:tab/>
        <w:tab/>
      </w:r>
      <w:r>
        <w:t>122</w:t>
      </w:r>
      <w:r>
        <w:br/>
      </w:r>
      <w:r>
        <w:t>2020-12-04</w:t>
      </w:r>
      <w:r>
        <w:tab/>
        <w:tab/>
      </w:r>
      <w:r>
        <w:t>13:27:24.147131</w:t>
      </w:r>
      <w:r>
        <w:tab/>
        <w:tab/>
        <w:tab/>
        <w:tab/>
      </w:r>
      <w:r>
        <w:t>123</w:t>
      </w:r>
      <w:r>
        <w:br/>
      </w:r>
      <w:r>
        <w:t>2020-12-04</w:t>
      </w:r>
      <w:r>
        <w:tab/>
        <w:tab/>
      </w:r>
      <w:r>
        <w:t>13:29:28.679853</w:t>
      </w:r>
      <w:r>
        <w:tab/>
        <w:tab/>
        <w:tab/>
        <w:tab/>
      </w:r>
      <w:r>
        <w:t>124</w:t>
      </w:r>
      <w:r>
        <w:br/>
      </w:r>
      <w:r>
        <w:t>2020-12-04</w:t>
      </w:r>
      <w:r>
        <w:tab/>
        <w:tab/>
      </w:r>
      <w:r>
        <w:t>13:29:28.732002</w:t>
      </w:r>
      <w:r>
        <w:tab/>
        <w:tab/>
        <w:tab/>
        <w:tab/>
      </w:r>
      <w:r>
        <w:t>125</w:t>
      </w:r>
      <w:r>
        <w:br/>
      </w:r>
      <w:r>
        <w:t>2020-12-04</w:t>
      </w:r>
      <w:r>
        <w:tab/>
        <w:tab/>
      </w:r>
      <w:r>
        <w:t>13:29:28.783964</w:t>
      </w:r>
      <w:r>
        <w:tab/>
        <w:tab/>
        <w:tab/>
        <w:tab/>
      </w:r>
      <w:r>
        <w:t>126</w:t>
      </w:r>
      <w:r>
        <w:br/>
      </w:r>
      <w:r>
        <w:t>2020-12-04</w:t>
      </w:r>
      <w:r>
        <w:tab/>
        <w:tab/>
      </w:r>
      <w:r>
        <w:t>13:29:29.677333</w:t>
      </w:r>
      <w:r>
        <w:tab/>
        <w:tab/>
        <w:tab/>
        <w:tab/>
      </w:r>
      <w:r>
        <w:t>127</w:t>
      </w:r>
      <w:r>
        <w:br/>
      </w:r>
      <w:r>
        <w:t>2020-12-04</w:t>
      </w:r>
      <w:r>
        <w:tab/>
        <w:tab/>
      </w:r>
      <w:r>
        <w:t>13:29:29.729632</w:t>
      </w:r>
      <w:r>
        <w:tab/>
        <w:tab/>
        <w:tab/>
        <w:tab/>
      </w:r>
      <w:r>
        <w:t>128</w:t>
      </w:r>
      <w:r>
        <w:br/>
      </w:r>
      <w:r>
        <w:t>2020-12-04</w:t>
      </w:r>
      <w:r>
        <w:tab/>
        <w:tab/>
      </w:r>
      <w:r>
        <w:t>13:29:30.729988</w:t>
      </w:r>
      <w:r>
        <w:tab/>
        <w:tab/>
        <w:tab/>
        <w:tab/>
      </w:r>
      <w:r>
        <w:t>129</w:t>
      </w:r>
      <w:r>
        <w:br/>
      </w:r>
      <w:r>
        <w:t>2020-12-04</w:t>
      </w:r>
      <w:r>
        <w:tab/>
        <w:tab/>
      </w:r>
      <w:r>
        <w:t>13:29:31.839672</w:t>
      </w:r>
      <w:r>
        <w:tab/>
        <w:tab/>
        <w:tab/>
        <w:tab/>
      </w:r>
      <w:r>
        <w:t>130</w:t>
      </w:r>
      <w:r>
        <w:br/>
      </w:r>
      <w:r>
        <w:t>2020-12-04</w:t>
      </w:r>
      <w:r>
        <w:tab/>
        <w:tab/>
      </w:r>
      <w:r>
        <w:t>13:29:31.892960</w:t>
      </w:r>
      <w:r>
        <w:tab/>
        <w:tab/>
        <w:tab/>
        <w:tab/>
      </w:r>
      <w:r>
        <w:t>131</w:t>
      </w:r>
      <w:r>
        <w:br/>
      </w:r>
      <w:r>
        <w:t>2020-12-04</w:t>
      </w:r>
      <w:r>
        <w:tab/>
        <w:tab/>
      </w:r>
      <w:r>
        <w:t>13:29:31.945772</w:t>
      </w:r>
      <w:r>
        <w:tab/>
        <w:tab/>
        <w:tab/>
        <w:tab/>
      </w:r>
      <w:r>
        <w:t>132</w:t>
      </w:r>
      <w:r>
        <w:br/>
      </w:r>
      <w:r>
        <w:t>2020-12-04</w:t>
      </w:r>
      <w:r>
        <w:tab/>
        <w:tab/>
      </w:r>
      <w:r>
        <w:t>13:29:31.993435</w:t>
      </w:r>
      <w:r>
        <w:tab/>
        <w:tab/>
        <w:tab/>
        <w:tab/>
      </w:r>
      <w:r>
        <w:t>133</w:t>
      </w:r>
      <w:r>
        <w:br/>
      </w:r>
      <w:r>
        <w:t>2020-12-04</w:t>
      </w:r>
      <w:r>
        <w:tab/>
        <w:tab/>
      </w:r>
      <w:r>
        <w:t>13:29:33.038838</w:t>
      </w:r>
      <w:r>
        <w:tab/>
        <w:tab/>
        <w:tab/>
        <w:tab/>
      </w:r>
      <w:r>
        <w:t>134</w:t>
      </w:r>
      <w:r>
        <w:br/>
      </w:r>
      <w:r>
        <w:t>2020-12-04</w:t>
      </w:r>
      <w:r>
        <w:tab/>
        <w:tab/>
      </w:r>
      <w:r>
        <w:t>13:29:33.039953</w:t>
      </w:r>
      <w:r>
        <w:tab/>
        <w:tab/>
        <w:tab/>
        <w:tab/>
      </w:r>
      <w:r>
        <w:t>135</w:t>
      </w:r>
      <w:r>
        <w:br/>
      </w:r>
      <w:r>
        <w:t>2020-12-04</w:t>
      </w:r>
      <w:r>
        <w:tab/>
        <w:tab/>
      </w:r>
      <w:r>
        <w:t>13:29:34.947595</w:t>
      </w:r>
      <w:r>
        <w:tab/>
        <w:tab/>
        <w:tab/>
        <w:tab/>
      </w:r>
      <w:r>
        <w:t>136</w:t>
      </w:r>
      <w:r>
        <w:br/>
      </w:r>
      <w:r>
        <w:t>2020-12-04</w:t>
      </w:r>
      <w:r>
        <w:tab/>
        <w:tab/>
      </w:r>
      <w:r>
        <w:t>13:29:35.084407</w:t>
      </w:r>
      <w:r>
        <w:tab/>
        <w:tab/>
        <w:tab/>
        <w:tab/>
      </w:r>
      <w:r>
        <w:t>137</w:t>
      </w:r>
      <w:r>
        <w:br/>
      </w:r>
      <w:r>
        <w:t>2020-12-04</w:t>
      </w:r>
      <w:r>
        <w:tab/>
        <w:tab/>
      </w:r>
      <w:r>
        <w:t>13:29:35.128010</w:t>
      </w:r>
      <w:r>
        <w:tab/>
        <w:tab/>
        <w:tab/>
        <w:tab/>
      </w:r>
      <w:r>
        <w:t>138</w:t>
      </w:r>
      <w:r>
        <w:br/>
      </w:r>
      <w:r>
        <w:t>2020-12-04</w:t>
      </w:r>
      <w:r>
        <w:tab/>
        <w:tab/>
      </w:r>
      <w:r>
        <w:t>13:29:35.128533</w:t>
      </w:r>
      <w:r>
        <w:tab/>
        <w:tab/>
        <w:tab/>
        <w:tab/>
      </w:r>
      <w:r>
        <w:t>139</w:t>
      </w:r>
      <w:r>
        <w:br/>
      </w:r>
      <w:r>
        <w:t>2020-12-04</w:t>
      </w:r>
      <w:r>
        <w:tab/>
        <w:tab/>
      </w:r>
      <w:r>
        <w:t>13:29:35.160679</w:t>
      </w:r>
      <w:r>
        <w:tab/>
        <w:tab/>
        <w:tab/>
        <w:tab/>
      </w:r>
      <w:r>
        <w:t>140</w:t>
      </w:r>
      <w:r>
        <w:br/>
      </w:r>
      <w:r>
        <w:t>2020-12-04</w:t>
      </w:r>
      <w:r>
        <w:tab/>
        <w:tab/>
      </w:r>
      <w:r>
        <w:t>13:29:37.263061</w:t>
      </w:r>
      <w:r>
        <w:tab/>
        <w:tab/>
        <w:tab/>
        <w:tab/>
      </w:r>
      <w:r>
        <w:t>141</w:t>
      </w:r>
      <w:r>
        <w:br/>
      </w:r>
      <w:r>
        <w:t>2020-12-04</w:t>
      </w:r>
      <w:r>
        <w:tab/>
        <w:tab/>
      </w:r>
      <w:r>
        <w:t>13:29:39.140630</w:t>
      </w:r>
      <w:r>
        <w:tab/>
        <w:tab/>
        <w:tab/>
        <w:tab/>
      </w:r>
      <w:r>
        <w:t>142</w:t>
      </w:r>
      <w:r>
        <w:br/>
      </w:r>
      <w:r>
        <w:t>2020-12-04</w:t>
      </w:r>
      <w:r>
        <w:tab/>
        <w:tab/>
      </w:r>
      <w:r>
        <w:t>13:30:14.650304</w:t>
      </w:r>
      <w:r>
        <w:tab/>
        <w:tab/>
        <w:tab/>
        <w:tab/>
      </w:r>
      <w:r>
        <w:t>143</w:t>
      </w:r>
      <w:r>
        <w:br/>
      </w:r>
      <w:r>
        <w:t>2020-12-04</w:t>
      </w:r>
      <w:r>
        <w:tab/>
        <w:tab/>
      </w:r>
      <w:r>
        <w:t>13:30:14.687769</w:t>
      </w:r>
      <w:r>
        <w:tab/>
        <w:tab/>
        <w:tab/>
        <w:tab/>
      </w:r>
      <w:r>
        <w:t>144</w:t>
      </w:r>
      <w:r>
        <w:br/>
      </w:r>
      <w:r>
        <w:t>2020-12-04</w:t>
      </w:r>
      <w:r>
        <w:tab/>
        <w:tab/>
      </w:r>
      <w:r>
        <w:t>13:30:14.741989</w:t>
      </w:r>
      <w:r>
        <w:tab/>
        <w:tab/>
        <w:tab/>
        <w:tab/>
      </w:r>
      <w:r>
        <w:t>145</w:t>
      </w:r>
      <w:r>
        <w:br/>
      </w:r>
      <w:r>
        <w:t>2020-12-04</w:t>
      </w:r>
      <w:r>
        <w:tab/>
        <w:tab/>
      </w:r>
      <w:r>
        <w:t>13:30:14.763990</w:t>
      </w:r>
      <w:r>
        <w:tab/>
        <w:tab/>
        <w:tab/>
        <w:tab/>
      </w:r>
      <w:r>
        <w:t>146</w:t>
      </w:r>
      <w:r>
        <w:br/>
      </w:r>
      <w:r>
        <w:t>2020-12-04</w:t>
      </w:r>
      <w:r>
        <w:tab/>
        <w:tab/>
      </w:r>
      <w:r>
        <w:t>13:30:16.068578</w:t>
      </w:r>
      <w:r>
        <w:tab/>
        <w:tab/>
        <w:tab/>
        <w:tab/>
      </w:r>
      <w:r>
        <w:t>147</w:t>
      </w:r>
      <w:r>
        <w:br/>
      </w:r>
      <w:r>
        <w:t>2020-12-04</w:t>
      </w:r>
      <w:r>
        <w:tab/>
        <w:tab/>
      </w:r>
      <w:r>
        <w:t>13:30:16.121843</w:t>
      </w:r>
      <w:r>
        <w:tab/>
        <w:tab/>
        <w:tab/>
        <w:tab/>
      </w:r>
      <w:r>
        <w:t>148</w:t>
      </w:r>
      <w:r>
        <w:br/>
      </w:r>
      <w:r>
        <w:t>2020-12-04</w:t>
      </w:r>
      <w:r>
        <w:tab/>
        <w:tab/>
      </w:r>
      <w:r>
        <w:t>13:30:16.892386</w:t>
      </w:r>
      <w:r>
        <w:tab/>
        <w:tab/>
        <w:tab/>
        <w:tab/>
      </w:r>
      <w:r>
        <w:t>149</w:t>
      </w:r>
      <w:r>
        <w:br/>
      </w:r>
      <w:r>
        <w:t>2020-12-04</w:t>
      </w:r>
      <w:r>
        <w:tab/>
        <w:tab/>
      </w:r>
      <w:r>
        <w:t>13:30:16.945749</w:t>
      </w:r>
      <w:r>
        <w:tab/>
        <w:tab/>
        <w:tab/>
        <w:tab/>
      </w:r>
      <w:r>
        <w:t>150</w:t>
      </w:r>
      <w:r>
        <w:br/>
      </w:r>
      <w:r>
        <w:t>2020-12-04</w:t>
      </w:r>
      <w:r>
        <w:tab/>
        <w:tab/>
      </w:r>
      <w:r>
        <w:t>13:30:18.134564</w:t>
      </w:r>
      <w:r>
        <w:tab/>
        <w:tab/>
        <w:tab/>
        <w:tab/>
      </w:r>
      <w:r>
        <w:t>151</w:t>
      </w:r>
      <w:r>
        <w:br/>
      </w:r>
      <w:r>
        <w:t>2020-12-04</w:t>
      </w:r>
      <w:r>
        <w:tab/>
        <w:tab/>
      </w:r>
      <w:r>
        <w:t>13:30:18.853261</w:t>
      </w:r>
      <w:r>
        <w:tab/>
        <w:tab/>
        <w:tab/>
        <w:tab/>
      </w:r>
      <w:r>
        <w:t>152</w:t>
      </w:r>
      <w:r>
        <w:br/>
      </w:r>
      <w:r>
        <w:t>2020-12-04</w:t>
      </w:r>
      <w:r>
        <w:tab/>
        <w:tab/>
      </w:r>
      <w:r>
        <w:t>13:30:18.891922</w:t>
      </w:r>
      <w:r>
        <w:tab/>
        <w:tab/>
        <w:tab/>
        <w:tab/>
      </w:r>
      <w:r>
        <w:t>153</w:t>
      </w:r>
      <w:r>
        <w:br/>
      </w:r>
      <w:r>
        <w:t>2020-12-04</w:t>
      </w:r>
      <w:r>
        <w:tab/>
        <w:tab/>
      </w:r>
      <w:r>
        <w:t>13:30:20.201527</w:t>
      </w:r>
      <w:r>
        <w:tab/>
        <w:tab/>
        <w:tab/>
        <w:tab/>
      </w:r>
      <w:r>
        <w:t>154</w:t>
      </w:r>
      <w:r>
        <w:br/>
      </w:r>
      <w:r>
        <w:t>2020-12-04</w:t>
      </w:r>
      <w:r>
        <w:tab/>
        <w:tab/>
      </w:r>
      <w:r>
        <w:t>13:30:20.201877</w:t>
      </w:r>
      <w:r>
        <w:tab/>
        <w:tab/>
        <w:tab/>
        <w:tab/>
      </w:r>
      <w:r>
        <w:t>155</w:t>
      </w:r>
      <w:r>
        <w:br/>
      </w:r>
      <w:r>
        <w:t>2020-12-04</w:t>
      </w:r>
      <w:r>
        <w:tab/>
        <w:tab/>
      </w:r>
      <w:r>
        <w:t>13:30:20.954772</w:t>
      </w:r>
      <w:r>
        <w:tab/>
        <w:tab/>
        <w:tab/>
        <w:tab/>
      </w:r>
      <w:r>
        <w:t>156</w:t>
      </w:r>
      <w:r>
        <w:br/>
      </w:r>
      <w:r>
        <w:t>2020-12-04</w:t>
      </w:r>
      <w:r>
        <w:tab/>
        <w:tab/>
      </w:r>
      <w:r>
        <w:t>13:30:20.955634</w:t>
      </w:r>
      <w:r>
        <w:tab/>
        <w:tab/>
        <w:tab/>
        <w:tab/>
      </w:r>
      <w:r>
        <w:t>157</w:t>
      </w:r>
      <w:r>
        <w:br/>
      </w:r>
      <w:r>
        <w:t>2020-12-04</w:t>
      </w:r>
      <w:r>
        <w:tab/>
        <w:tab/>
      </w:r>
      <w:r>
        <w:t>13:30:21.191197</w:t>
      </w:r>
      <w:r>
        <w:tab/>
        <w:tab/>
        <w:tab/>
        <w:tab/>
      </w:r>
      <w:r>
        <w:t>158</w:t>
      </w:r>
      <w:r>
        <w:br/>
      </w:r>
      <w:r>
        <w:t>2020-12-04</w:t>
      </w:r>
      <w:r>
        <w:tab/>
        <w:tab/>
      </w:r>
      <w:r>
        <w:t>13:30:21.191397</w:t>
      </w:r>
      <w:r>
        <w:tab/>
        <w:tab/>
        <w:tab/>
        <w:tab/>
      </w:r>
      <w:r>
        <w:t>159</w:t>
      </w:r>
      <w:r>
        <w:br/>
      </w:r>
      <w:r>
        <w:t>2020-12-04</w:t>
      </w:r>
      <w:r>
        <w:tab/>
        <w:tab/>
      </w:r>
      <w:r>
        <w:t>13:30:21.874707</w:t>
      </w:r>
      <w:r>
        <w:tab/>
        <w:tab/>
        <w:tab/>
        <w:tab/>
      </w:r>
      <w:r>
        <w:t>160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plot_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RR Scheduling algorithm: </w:t>
      </w:r>
    </w:p>
    <w:p>
      <w:r>
        <w:tab/>
        <w:t>1. Mean Completion Time : 2.6257 seconds</w:t>
        <w:br/>
      </w:r>
      <w:r>
        <w:tab/>
        <w:t>2. Median Completion Time : 3.0021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_Task_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21:10:33.736770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21:10:33.796727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21:10:33.813123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21:10:33.813544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21:10:33.813974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21:10:33.814348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21:10:34.490693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21:10:34.542149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21:10:34.593814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21:10:35.265547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21:10:35.812389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21:10:36.878315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21:10:37.838318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21:10:37.838671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21:10:38.666701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21:10:38.732988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21:10:38.785056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21:10:39.366615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21:10:40.109213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21:10:40.161036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21:10:40.212854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21:10:40.782369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21:10:40.916532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21:10:41.066600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21:10:41.066927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21:10:43.238015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21:10:43.289880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21:10:43.541567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21:10:43.593397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21:10:43.645635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21:10:44.305197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21:10:44.880774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21:10:46.323153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21:10:46.323153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21:10:47.694347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21:10:47.694526</w:t>
      </w:r>
      <w:r>
        <w:tab/>
        <w:tab/>
        <w:tab/>
        <w:tab/>
      </w:r>
      <w:r>
        <w:t>36</w:t>
      </w:r>
      <w:r>
        <w:br/>
      </w:r>
      <w:r>
        <w:t>2020-12-02</w:t>
      </w:r>
      <w:r>
        <w:tab/>
        <w:tab/>
      </w:r>
      <w:r>
        <w:t>13:47:31.150534</w:t>
      </w:r>
      <w:r>
        <w:tab/>
        <w:tab/>
        <w:tab/>
        <w:tab/>
      </w:r>
      <w:r>
        <w:t>37</w:t>
      </w:r>
      <w:r>
        <w:br/>
      </w:r>
      <w:r>
        <w:t>2020-12-02</w:t>
      </w:r>
      <w:r>
        <w:tab/>
        <w:tab/>
      </w:r>
      <w:r>
        <w:t>13:47:31.202722</w:t>
      </w:r>
      <w:r>
        <w:tab/>
        <w:tab/>
        <w:tab/>
        <w:tab/>
      </w:r>
      <w:r>
        <w:t>38</w:t>
      </w:r>
      <w:r>
        <w:br/>
      </w:r>
      <w:r>
        <w:t>2020-12-02</w:t>
      </w:r>
      <w:r>
        <w:tab/>
        <w:tab/>
      </w:r>
      <w:r>
        <w:t>13:47:32.025292</w:t>
      </w:r>
      <w:r>
        <w:tab/>
        <w:tab/>
        <w:tab/>
        <w:tab/>
      </w:r>
      <w:r>
        <w:t>39</w:t>
      </w:r>
      <w:r>
        <w:br/>
      </w:r>
      <w:r>
        <w:t>2020-12-02</w:t>
      </w:r>
      <w:r>
        <w:tab/>
        <w:tab/>
      </w:r>
      <w:r>
        <w:t>13:47:32.073394</w:t>
      </w:r>
      <w:r>
        <w:tab/>
        <w:tab/>
        <w:tab/>
        <w:tab/>
      </w:r>
      <w:r>
        <w:t>40</w:t>
      </w:r>
      <w:r>
        <w:br/>
      </w:r>
      <w:r>
        <w:t>2020-12-02</w:t>
      </w:r>
      <w:r>
        <w:tab/>
        <w:tab/>
      </w:r>
      <w:r>
        <w:t>13:47:32.125872</w:t>
      </w:r>
      <w:r>
        <w:tab/>
        <w:tab/>
        <w:tab/>
        <w:tab/>
      </w:r>
      <w:r>
        <w:t>41</w:t>
      </w:r>
      <w:r>
        <w:br/>
      </w:r>
      <w:r>
        <w:t>2020-12-02</w:t>
      </w:r>
      <w:r>
        <w:tab/>
        <w:tab/>
      </w:r>
      <w:r>
        <w:t>13:47:33.206869</w:t>
      </w:r>
      <w:r>
        <w:tab/>
        <w:tab/>
        <w:tab/>
        <w:tab/>
      </w:r>
      <w:r>
        <w:t>42</w:t>
      </w:r>
      <w:r>
        <w:br/>
      </w:r>
      <w:r>
        <w:t>2020-12-02</w:t>
      </w:r>
      <w:r>
        <w:tab/>
        <w:tab/>
      </w:r>
      <w:r>
        <w:t>13:47:33.259376</w:t>
      </w:r>
      <w:r>
        <w:tab/>
        <w:tab/>
        <w:tab/>
        <w:tab/>
      </w:r>
      <w:r>
        <w:t>43</w:t>
      </w:r>
      <w:r>
        <w:br/>
      </w:r>
      <w:r>
        <w:t>2020-12-02</w:t>
      </w:r>
      <w:r>
        <w:tab/>
        <w:tab/>
      </w:r>
      <w:r>
        <w:t>13:47:33.312398</w:t>
      </w:r>
      <w:r>
        <w:tab/>
        <w:tab/>
        <w:tab/>
        <w:tab/>
      </w:r>
      <w:r>
        <w:t>44</w:t>
      </w:r>
      <w:r>
        <w:br/>
      </w:r>
      <w:r>
        <w:t>2020-12-02</w:t>
      </w:r>
      <w:r>
        <w:tab/>
        <w:tab/>
      </w:r>
      <w:r>
        <w:t>13:47:33.365691</w:t>
      </w:r>
      <w:r>
        <w:tab/>
        <w:tab/>
        <w:tab/>
        <w:tab/>
      </w:r>
      <w:r>
        <w:t>45</w:t>
      </w:r>
      <w:r>
        <w:br/>
      </w:r>
      <w:r>
        <w:t>2020-12-02</w:t>
      </w:r>
      <w:r>
        <w:tab/>
        <w:tab/>
      </w:r>
      <w:r>
        <w:t>13:47:34.244537</w:t>
      </w:r>
      <w:r>
        <w:tab/>
        <w:tab/>
        <w:tab/>
        <w:tab/>
      </w:r>
      <w:r>
        <w:t>46</w:t>
      </w:r>
      <w:r>
        <w:br/>
      </w:r>
      <w:r>
        <w:t>2020-12-02</w:t>
      </w:r>
      <w:r>
        <w:tab/>
        <w:tab/>
      </w:r>
      <w:r>
        <w:t>13:47:34.245135</w:t>
      </w:r>
      <w:r>
        <w:tab/>
        <w:tab/>
        <w:tab/>
        <w:tab/>
      </w:r>
      <w:r>
        <w:t>47</w:t>
      </w:r>
      <w:r>
        <w:br/>
      </w:r>
      <w:r>
        <w:t>2020-12-02</w:t>
      </w:r>
      <w:r>
        <w:tab/>
        <w:tab/>
      </w:r>
      <w:r>
        <w:t>13:47:34.743415</w:t>
      </w:r>
      <w:r>
        <w:tab/>
        <w:tab/>
        <w:tab/>
        <w:tab/>
      </w:r>
      <w:r>
        <w:t>48</w:t>
      </w:r>
      <w:r>
        <w:br/>
      </w:r>
      <w:r>
        <w:t>2020-12-02</w:t>
      </w:r>
      <w:r>
        <w:tab/>
        <w:tab/>
      </w:r>
      <w:r>
        <w:t>13:47:34.786045</w:t>
      </w:r>
      <w:r>
        <w:tab/>
        <w:tab/>
        <w:tab/>
        <w:tab/>
      </w:r>
      <w:r>
        <w:t>49</w:t>
      </w:r>
      <w:r>
        <w:br/>
      </w:r>
      <w:r>
        <w:t>2020-12-02</w:t>
      </w:r>
      <w:r>
        <w:tab/>
        <w:tab/>
      </w:r>
      <w:r>
        <w:t>13:47:34.839334</w:t>
      </w:r>
      <w:r>
        <w:tab/>
        <w:tab/>
        <w:tab/>
        <w:tab/>
      </w:r>
      <w:r>
        <w:t>50</w:t>
      </w:r>
      <w:r>
        <w:br/>
      </w:r>
      <w:r>
        <w:t>2020-12-02</w:t>
      </w:r>
      <w:r>
        <w:tab/>
        <w:tab/>
      </w:r>
      <w:r>
        <w:t>13:47:34.891706</w:t>
      </w:r>
      <w:r>
        <w:tab/>
        <w:tab/>
        <w:tab/>
        <w:tab/>
      </w:r>
      <w:r>
        <w:t>51</w:t>
      </w:r>
      <w:r>
        <w:br/>
      </w:r>
      <w:r>
        <w:t>2020-12-02</w:t>
      </w:r>
      <w:r>
        <w:tab/>
        <w:tab/>
      </w:r>
      <w:r>
        <w:t>13:47:35.141760</w:t>
      </w:r>
      <w:r>
        <w:tab/>
        <w:tab/>
        <w:tab/>
        <w:tab/>
      </w:r>
      <w:r>
        <w:t>52</w:t>
      </w:r>
      <w:r>
        <w:br/>
      </w:r>
      <w:r>
        <w:t>2020-12-02</w:t>
      </w:r>
      <w:r>
        <w:tab/>
        <w:tab/>
      </w:r>
      <w:r>
        <w:t>13:47:35.496110</w:t>
      </w:r>
      <w:r>
        <w:tab/>
        <w:tab/>
        <w:tab/>
        <w:tab/>
      </w:r>
      <w:r>
        <w:t>53</w:t>
      </w:r>
      <w:r>
        <w:br/>
      </w:r>
      <w:r>
        <w:t>2020-12-02</w:t>
      </w:r>
      <w:r>
        <w:tab/>
        <w:tab/>
      </w:r>
      <w:r>
        <w:t>13:47:37.214663</w:t>
      </w:r>
      <w:r>
        <w:tab/>
        <w:tab/>
        <w:tab/>
        <w:tab/>
      </w:r>
      <w:r>
        <w:t>54</w:t>
      </w:r>
      <w:r>
        <w:br/>
      </w:r>
      <w:r>
        <w:t>2020-12-02</w:t>
      </w:r>
      <w:r>
        <w:tab/>
        <w:tab/>
      </w:r>
      <w:r>
        <w:t>13:47:37.367093</w:t>
      </w:r>
      <w:r>
        <w:tab/>
        <w:tab/>
        <w:tab/>
        <w:tab/>
      </w:r>
      <w:r>
        <w:t>55</w:t>
      </w:r>
      <w:r>
        <w:br/>
      </w:r>
      <w:r>
        <w:t>2020-12-02</w:t>
      </w:r>
      <w:r>
        <w:tab/>
        <w:tab/>
      </w:r>
      <w:r>
        <w:t>13:47:37.596780</w:t>
      </w:r>
      <w:r>
        <w:tab/>
        <w:tab/>
        <w:tab/>
        <w:tab/>
      </w:r>
      <w:r>
        <w:t>56</w:t>
      </w:r>
      <w:r>
        <w:br/>
      </w:r>
      <w:r>
        <w:t>2020-12-02</w:t>
      </w:r>
      <w:r>
        <w:tab/>
        <w:tab/>
      </w:r>
      <w:r>
        <w:t>13:47:37.596861</w:t>
      </w:r>
      <w:r>
        <w:tab/>
        <w:tab/>
        <w:tab/>
        <w:tab/>
      </w:r>
      <w:r>
        <w:t>57</w:t>
      </w:r>
      <w:r>
        <w:br/>
      </w:r>
      <w:r>
        <w:t>2020-12-02</w:t>
      </w:r>
      <w:r>
        <w:tab/>
        <w:tab/>
      </w:r>
      <w:r>
        <w:t>13:47:38.570995</w:t>
      </w:r>
      <w:r>
        <w:tab/>
        <w:tab/>
        <w:tab/>
        <w:tab/>
      </w:r>
      <w:r>
        <w:t>58</w:t>
      </w:r>
      <w:r>
        <w:br/>
      </w:r>
      <w:r>
        <w:t>2020-12-02</w:t>
      </w:r>
      <w:r>
        <w:tab/>
        <w:tab/>
      </w:r>
      <w:r>
        <w:t>13:47:38.610858</w:t>
      </w:r>
      <w:r>
        <w:tab/>
        <w:tab/>
        <w:tab/>
        <w:tab/>
      </w:r>
      <w:r>
        <w:t>59</w:t>
      </w:r>
      <w:r>
        <w:br/>
      </w:r>
      <w:r>
        <w:t>2020-12-02</w:t>
      </w:r>
      <w:r>
        <w:tab/>
        <w:tab/>
      </w:r>
      <w:r>
        <w:t>13:47:38.886330</w:t>
      </w:r>
      <w:r>
        <w:tab/>
        <w:tab/>
        <w:tab/>
        <w:tab/>
      </w:r>
      <w:r>
        <w:t>60</w:t>
      </w:r>
      <w:r>
        <w:br/>
      </w:r>
      <w:r>
        <w:t>2020-12-02</w:t>
      </w:r>
      <w:r>
        <w:tab/>
        <w:tab/>
      </w:r>
      <w:r>
        <w:t>13:47:38.886571</w:t>
      </w:r>
      <w:r>
        <w:tab/>
        <w:tab/>
        <w:tab/>
        <w:tab/>
      </w:r>
      <w:r>
        <w:t>61</w:t>
      </w:r>
      <w:r>
        <w:br/>
      </w:r>
      <w:r>
        <w:t>2020-12-02</w:t>
      </w:r>
      <w:r>
        <w:tab/>
        <w:tab/>
      </w:r>
      <w:r>
        <w:t>13:47:39.125572</w:t>
      </w:r>
      <w:r>
        <w:tab/>
        <w:tab/>
        <w:tab/>
        <w:tab/>
      </w:r>
      <w:r>
        <w:t>62</w:t>
      </w:r>
      <w:r>
        <w:br/>
      </w:r>
      <w:r>
        <w:t>2020-12-02</w:t>
      </w:r>
      <w:r>
        <w:tab/>
        <w:tab/>
      </w:r>
      <w:r>
        <w:t>13:47:39.173364</w:t>
      </w:r>
      <w:r>
        <w:tab/>
        <w:tab/>
        <w:tab/>
        <w:tab/>
      </w:r>
      <w:r>
        <w:t>63</w:t>
      </w:r>
      <w:r>
        <w:br/>
      </w:r>
      <w:r>
        <w:t>2020-12-02</w:t>
      </w:r>
      <w:r>
        <w:tab/>
        <w:tab/>
      </w:r>
      <w:r>
        <w:t>13:47:40.826066</w:t>
      </w:r>
      <w:r>
        <w:tab/>
        <w:tab/>
        <w:tab/>
        <w:tab/>
      </w:r>
      <w:r>
        <w:t>64</w:t>
      </w:r>
      <w:r>
        <w:br/>
      </w:r>
      <w:r>
        <w:t>2020-12-02</w:t>
      </w:r>
      <w:r>
        <w:tab/>
        <w:tab/>
      </w:r>
      <w:r>
        <w:t>13:47:40.853171</w:t>
      </w:r>
      <w:r>
        <w:tab/>
        <w:tab/>
        <w:tab/>
        <w:tab/>
      </w:r>
      <w:r>
        <w:t>65</w:t>
      </w:r>
      <w:r>
        <w:br/>
      </w:r>
      <w:r>
        <w:t>2020-12-02</w:t>
      </w:r>
      <w:r>
        <w:tab/>
        <w:tab/>
      </w:r>
      <w:r>
        <w:t>13:47:40.854207</w:t>
      </w:r>
      <w:r>
        <w:tab/>
        <w:tab/>
        <w:tab/>
        <w:tab/>
      </w:r>
      <w:r>
        <w:t>66</w:t>
      </w:r>
      <w:r>
        <w:br/>
      </w:r>
      <w:r>
        <w:t>2020-12-02</w:t>
      </w:r>
      <w:r>
        <w:tab/>
        <w:tab/>
      </w:r>
      <w:r>
        <w:t>13:47:41.597974</w:t>
      </w:r>
      <w:r>
        <w:tab/>
        <w:tab/>
        <w:tab/>
        <w:tab/>
      </w:r>
      <w:r>
        <w:t>67</w:t>
      </w:r>
      <w:r>
        <w:br/>
      </w:r>
      <w:r>
        <w:t>2020-12-02</w:t>
      </w:r>
      <w:r>
        <w:tab/>
        <w:tab/>
      </w:r>
      <w:r>
        <w:t>13:47:41.625441</w:t>
      </w:r>
      <w:r>
        <w:tab/>
        <w:tab/>
        <w:tab/>
        <w:tab/>
      </w:r>
      <w:r>
        <w:t>68</w:t>
      </w:r>
      <w:r>
        <w:br/>
      </w:r>
      <w:r>
        <w:t>2020-12-02</w:t>
      </w:r>
      <w:r>
        <w:tab/>
        <w:tab/>
      </w:r>
      <w:r>
        <w:t>13:47:42.366552</w:t>
      </w:r>
      <w:r>
        <w:tab/>
        <w:tab/>
        <w:tab/>
        <w:tab/>
      </w:r>
      <w:r>
        <w:t>69</w:t>
      </w:r>
      <w:r>
        <w:br/>
      </w:r>
      <w:r>
        <w:t>2020-12-02</w:t>
      </w:r>
      <w:r>
        <w:tab/>
        <w:tab/>
      </w:r>
      <w:r>
        <w:t>13:47:42.366621</w:t>
      </w:r>
      <w:r>
        <w:tab/>
        <w:tab/>
        <w:tab/>
        <w:tab/>
      </w:r>
      <w:r>
        <w:t>70</w:t>
      </w:r>
      <w:r>
        <w:br/>
      </w:r>
      <w:r>
        <w:t>2020-12-02</w:t>
      </w:r>
      <w:r>
        <w:tab/>
        <w:tab/>
      </w:r>
      <w:r>
        <w:t>13:47:43.994318</w:t>
      </w:r>
      <w:r>
        <w:tab/>
        <w:tab/>
        <w:tab/>
        <w:tab/>
      </w:r>
      <w:r>
        <w:t>71</w:t>
      </w:r>
      <w:r>
        <w:br/>
      </w:r>
      <w:r>
        <w:t>2020-12-02</w:t>
      </w:r>
      <w:r>
        <w:tab/>
        <w:tab/>
      </w:r>
      <w:r>
        <w:t>13:47:44.060965</w:t>
      </w:r>
      <w:r>
        <w:tab/>
        <w:tab/>
        <w:tab/>
        <w:tab/>
      </w:r>
      <w:r>
        <w:t>72</w:t>
      </w:r>
      <w:r>
        <w:br/>
      </w:r>
      <w:r>
        <w:t>2020-12-02</w:t>
      </w:r>
      <w:r>
        <w:tab/>
        <w:tab/>
      </w:r>
      <w:r>
        <w:t>13:47:44.108864</w:t>
      </w:r>
      <w:r>
        <w:tab/>
        <w:tab/>
        <w:tab/>
        <w:tab/>
      </w:r>
      <w:r>
        <w:t>73</w:t>
      </w:r>
      <w:r>
        <w:br/>
      </w:r>
      <w:r>
        <w:t>2020-12-02</w:t>
      </w:r>
      <w:r>
        <w:tab/>
        <w:tab/>
      </w:r>
      <w:r>
        <w:t>13:47:44.162094</w:t>
      </w:r>
      <w:r>
        <w:tab/>
        <w:tab/>
        <w:tab/>
        <w:tab/>
      </w:r>
      <w:r>
        <w:t>74</w:t>
      </w:r>
      <w:r>
        <w:br/>
      </w:r>
      <w:r>
        <w:t>2020-12-02</w:t>
      </w:r>
      <w:r>
        <w:tab/>
        <w:tab/>
      </w:r>
      <w:r>
        <w:t>13:47:44.215088</w:t>
      </w:r>
      <w:r>
        <w:tab/>
        <w:tab/>
        <w:tab/>
        <w:tab/>
      </w:r>
      <w:r>
        <w:t>75</w:t>
      </w:r>
      <w:r>
        <w:br/>
      </w:r>
      <w:r>
        <w:t>2020-12-02</w:t>
      </w:r>
      <w:r>
        <w:tab/>
        <w:tab/>
      </w:r>
      <w:r>
        <w:t>13:47:45.675725</w:t>
      </w:r>
      <w:r>
        <w:tab/>
        <w:tab/>
        <w:tab/>
        <w:tab/>
      </w:r>
      <w:r>
        <w:t>76</w:t>
      </w:r>
      <w:r>
        <w:br/>
      </w:r>
      <w:r>
        <w:t>2020-12-02</w:t>
      </w:r>
      <w:r>
        <w:tab/>
        <w:tab/>
      </w:r>
      <w:r>
        <w:t>13:47:48.205508</w:t>
      </w:r>
      <w:r>
        <w:tab/>
        <w:tab/>
        <w:tab/>
        <w:tab/>
      </w:r>
      <w:r>
        <w:t>77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_plot_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LL Scheduling algorithm: </w:t>
      </w:r>
    </w:p>
    <w:p>
      <w:r>
        <w:tab/>
        <w:t>1. Mean Completion Time : 3.0708 seconds</w:t>
        <w:br/>
      </w:r>
      <w:r>
        <w:tab/>
        <w:t>2. Median Completion Time : 3.0034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_Task_Grap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21:11:26.608816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21:11:26.660679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21:11:27.795968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21:11:27.847723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21:11:28.732654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21:11:28.733480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21:11:28.743583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21:11:30.133424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21:11:30.169889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21:11:30.211824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21:11:30.886647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21:11:30.980079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21:11:31.088724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21:11:31.161599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21:11:31.249341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21:11:31.250225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21:11:31.845916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21:11:31.901858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21:11:32.488435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21:11:32.540220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21:11:32.602741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21:11:32.654702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21:11:32.997172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21:11:34.315625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21:11:34.717288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21:11:34.768816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21:11:34.890089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21:11:35.211281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21:11:36.574994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21:11:36.733597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21:11:38.782866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21:11:38.993370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21:12:11.479986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21:12:11.531936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21:12:12.286390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21:12:12.338540</w:t>
      </w:r>
      <w:r>
        <w:tab/>
        <w:tab/>
        <w:tab/>
        <w:tab/>
      </w:r>
      <w:r>
        <w:t>36</w:t>
      </w:r>
      <w:r>
        <w:br/>
      </w:r>
      <w:r>
        <w:t>2020-12-01</w:t>
      </w:r>
      <w:r>
        <w:tab/>
        <w:tab/>
      </w:r>
      <w:r>
        <w:t>21:12:12.385500</w:t>
      </w:r>
      <w:r>
        <w:tab/>
        <w:tab/>
        <w:tab/>
        <w:tab/>
      </w:r>
      <w:r>
        <w:t>37</w:t>
      </w:r>
      <w:r>
        <w:br/>
      </w:r>
      <w:r>
        <w:t>2020-12-01</w:t>
      </w:r>
      <w:r>
        <w:tab/>
        <w:tab/>
      </w:r>
      <w:r>
        <w:t>21:12:12.767122</w:t>
      </w:r>
      <w:r>
        <w:tab/>
        <w:tab/>
        <w:tab/>
        <w:tab/>
      </w:r>
      <w:r>
        <w:t>38</w:t>
      </w:r>
      <w:r>
        <w:br/>
      </w:r>
      <w:r>
        <w:t>2020-12-01</w:t>
      </w:r>
      <w:r>
        <w:tab/>
        <w:tab/>
      </w:r>
      <w:r>
        <w:t>21:12:12.818758</w:t>
      </w:r>
      <w:r>
        <w:tab/>
        <w:tab/>
        <w:tab/>
        <w:tab/>
      </w:r>
      <w:r>
        <w:t>39</w:t>
      </w:r>
      <w:r>
        <w:br/>
      </w:r>
      <w:r>
        <w:t>2020-12-01</w:t>
      </w:r>
      <w:r>
        <w:tab/>
        <w:tab/>
      </w:r>
      <w:r>
        <w:t>21:12:12.870492</w:t>
      </w:r>
      <w:r>
        <w:tab/>
        <w:tab/>
        <w:tab/>
        <w:tab/>
      </w:r>
      <w:r>
        <w:t>40</w:t>
      </w:r>
      <w:r>
        <w:br/>
      </w:r>
      <w:r>
        <w:t>2020-12-01</w:t>
      </w:r>
      <w:r>
        <w:tab/>
        <w:tab/>
      </w:r>
      <w:r>
        <w:t>21:12:12.922577</w:t>
      </w:r>
      <w:r>
        <w:tab/>
        <w:tab/>
        <w:tab/>
        <w:tab/>
      </w:r>
      <w:r>
        <w:t>41</w:t>
      </w:r>
      <w:r>
        <w:br/>
      </w:r>
      <w:r>
        <w:t>2020-12-01</w:t>
      </w:r>
      <w:r>
        <w:tab/>
        <w:tab/>
      </w:r>
      <w:r>
        <w:t>21:12:13.247885</w:t>
      </w:r>
      <w:r>
        <w:tab/>
        <w:tab/>
        <w:tab/>
        <w:tab/>
      </w:r>
      <w:r>
        <w:t>42</w:t>
      </w:r>
      <w:r>
        <w:br/>
      </w:r>
      <w:r>
        <w:t>2020-12-01</w:t>
      </w:r>
      <w:r>
        <w:tab/>
        <w:tab/>
      </w:r>
      <w:r>
        <w:t>21:12:13.997746</w:t>
      </w:r>
      <w:r>
        <w:tab/>
        <w:tab/>
        <w:tab/>
        <w:tab/>
      </w:r>
      <w:r>
        <w:t>43</w:t>
      </w:r>
      <w:r>
        <w:br/>
      </w:r>
      <w:r>
        <w:t>2020-12-01</w:t>
      </w:r>
      <w:r>
        <w:tab/>
        <w:tab/>
      </w:r>
      <w:r>
        <w:t>21:12:14.049519</w:t>
      </w:r>
      <w:r>
        <w:tab/>
        <w:tab/>
        <w:tab/>
        <w:tab/>
      </w:r>
      <w:r>
        <w:t>44</w:t>
      </w:r>
      <w:r>
        <w:br/>
      </w:r>
      <w:r>
        <w:t>2020-12-01</w:t>
      </w:r>
      <w:r>
        <w:tab/>
        <w:tab/>
      </w:r>
      <w:r>
        <w:t>21:12:14.101574</w:t>
      </w:r>
      <w:r>
        <w:tab/>
        <w:tab/>
        <w:tab/>
        <w:tab/>
      </w:r>
      <w:r>
        <w:t>45</w:t>
      </w:r>
      <w:r>
        <w:br/>
      </w:r>
      <w:r>
        <w:t>2020-12-01</w:t>
      </w:r>
      <w:r>
        <w:tab/>
        <w:tab/>
      </w:r>
      <w:r>
        <w:t>21:12:14.343211</w:t>
      </w:r>
      <w:r>
        <w:tab/>
        <w:tab/>
        <w:tab/>
        <w:tab/>
      </w:r>
      <w:r>
        <w:t>46</w:t>
      </w:r>
      <w:r>
        <w:br/>
      </w:r>
      <w:r>
        <w:t>2020-12-01</w:t>
      </w:r>
      <w:r>
        <w:tab/>
        <w:tab/>
      </w:r>
      <w:r>
        <w:t>21:12:15.582969</w:t>
      </w:r>
      <w:r>
        <w:tab/>
        <w:tab/>
        <w:tab/>
        <w:tab/>
      </w:r>
      <w:r>
        <w:t>47</w:t>
      </w:r>
      <w:r>
        <w:br/>
      </w:r>
      <w:r>
        <w:t>2020-12-01</w:t>
      </w:r>
      <w:r>
        <w:tab/>
        <w:tab/>
      </w:r>
      <w:r>
        <w:t>21:12:15.583568</w:t>
      </w:r>
      <w:r>
        <w:tab/>
        <w:tab/>
        <w:tab/>
        <w:tab/>
      </w:r>
      <w:r>
        <w:t>48</w:t>
      </w:r>
      <w:r>
        <w:br/>
      </w:r>
      <w:r>
        <w:t>2020-12-01</w:t>
      </w:r>
      <w:r>
        <w:tab/>
        <w:tab/>
      </w:r>
      <w:r>
        <w:t>21:12:16.017223</w:t>
      </w:r>
      <w:r>
        <w:tab/>
        <w:tab/>
        <w:tab/>
        <w:tab/>
      </w:r>
      <w:r>
        <w:t>49</w:t>
      </w:r>
      <w:r>
        <w:br/>
      </w:r>
      <w:r>
        <w:t>2020-12-01</w:t>
      </w:r>
      <w:r>
        <w:tab/>
        <w:tab/>
      </w:r>
      <w:r>
        <w:t>21:12:16.604694</w:t>
      </w:r>
      <w:r>
        <w:tab/>
        <w:tab/>
        <w:tab/>
        <w:tab/>
      </w:r>
      <w:r>
        <w:t>50</w:t>
      </w:r>
      <w:r>
        <w:br/>
      </w:r>
      <w:r>
        <w:t>2020-12-01</w:t>
      </w:r>
      <w:r>
        <w:tab/>
        <w:tab/>
      </w:r>
      <w:r>
        <w:t>21:12:16.604841</w:t>
      </w:r>
      <w:r>
        <w:tab/>
        <w:tab/>
        <w:tab/>
        <w:tab/>
      </w:r>
      <w:r>
        <w:t>51</w:t>
      </w:r>
      <w:r>
        <w:br/>
      </w:r>
      <w:r>
        <w:t>2020-12-01</w:t>
      </w:r>
      <w:r>
        <w:tab/>
        <w:tab/>
      </w:r>
      <w:r>
        <w:t>21:12:18.472153</w:t>
      </w:r>
      <w:r>
        <w:tab/>
        <w:tab/>
        <w:tab/>
        <w:tab/>
      </w:r>
      <w:r>
        <w:t>52</w:t>
      </w:r>
      <w:r>
        <w:br/>
      </w:r>
      <w:r>
        <w:t>2020-12-01</w:t>
      </w:r>
      <w:r>
        <w:tab/>
        <w:tab/>
      </w:r>
      <w:r>
        <w:t>21:12:19.227532</w:t>
      </w:r>
      <w:r>
        <w:tab/>
        <w:tab/>
        <w:tab/>
        <w:tab/>
      </w:r>
      <w:r>
        <w:t>53</w:t>
      </w:r>
      <w:r>
        <w:br/>
      </w:r>
      <w:r>
        <w:t>2020-12-01</w:t>
      </w:r>
      <w:r>
        <w:tab/>
        <w:tab/>
      </w:r>
      <w:r>
        <w:t>21:12:19.279512</w:t>
      </w:r>
      <w:r>
        <w:tab/>
        <w:tab/>
        <w:tab/>
        <w:tab/>
      </w:r>
      <w:r>
        <w:t>54</w:t>
      </w:r>
      <w:r>
        <w:br/>
      </w:r>
      <w:r>
        <w:t>2020-12-01</w:t>
      </w:r>
      <w:r>
        <w:tab/>
        <w:tab/>
      </w:r>
      <w:r>
        <w:t>21:12:19.330489</w:t>
      </w:r>
      <w:r>
        <w:tab/>
        <w:tab/>
        <w:tab/>
        <w:tab/>
      </w:r>
      <w:r>
        <w:t>55</w:t>
      </w:r>
      <w:r>
        <w:br/>
      </w:r>
      <w:r>
        <w:t>2020-12-01</w:t>
      </w:r>
      <w:r>
        <w:tab/>
        <w:tab/>
      </w:r>
      <w:r>
        <w:t>21:12:19.382129</w:t>
      </w:r>
      <w:r>
        <w:tab/>
        <w:tab/>
        <w:tab/>
        <w:tab/>
      </w:r>
      <w:r>
        <w:t>56</w:t>
      </w:r>
      <w:r>
        <w:br/>
      </w:r>
      <w:r>
        <w:t>2020-12-01</w:t>
      </w:r>
      <w:r>
        <w:tab/>
        <w:tab/>
      </w:r>
      <w:r>
        <w:t>21:12:19.536966</w:t>
      </w:r>
      <w:r>
        <w:tab/>
        <w:tab/>
        <w:tab/>
        <w:tab/>
      </w:r>
      <w:r>
        <w:t>57</w:t>
      </w:r>
      <w:r>
        <w:br/>
      </w:r>
      <w:r>
        <w:t>2020-12-01</w:t>
      </w:r>
      <w:r>
        <w:tab/>
        <w:tab/>
      </w:r>
      <w:r>
        <w:t>21:12:19.568047</w:t>
      </w:r>
      <w:r>
        <w:tab/>
        <w:tab/>
        <w:tab/>
        <w:tab/>
      </w:r>
      <w:r>
        <w:t>58</w:t>
      </w:r>
      <w:r>
        <w:br/>
      </w:r>
      <w:r>
        <w:t>2020-12-01</w:t>
      </w:r>
      <w:r>
        <w:tab/>
        <w:tab/>
      </w:r>
      <w:r>
        <w:t>21:12:19.619782</w:t>
      </w:r>
      <w:r>
        <w:tab/>
        <w:tab/>
        <w:tab/>
        <w:tab/>
      </w:r>
      <w:r>
        <w:t>59</w:t>
      </w:r>
      <w:r>
        <w:br/>
      </w:r>
      <w:r>
        <w:t>2020-12-01</w:t>
      </w:r>
      <w:r>
        <w:tab/>
        <w:tab/>
      </w:r>
      <w:r>
        <w:t>21:12:19.671861</w:t>
      </w:r>
      <w:r>
        <w:tab/>
        <w:tab/>
        <w:tab/>
        <w:tab/>
      </w:r>
      <w:r>
        <w:t>60</w:t>
      </w:r>
      <w:r>
        <w:br/>
      </w:r>
      <w:r>
        <w:t>2020-12-01</w:t>
      </w:r>
      <w:r>
        <w:tab/>
        <w:tab/>
      </w:r>
      <w:r>
        <w:t>21:12:20.105546</w:t>
      </w:r>
      <w:r>
        <w:tab/>
        <w:tab/>
        <w:tab/>
        <w:tab/>
      </w:r>
      <w:r>
        <w:t>61</w:t>
      </w:r>
      <w:r>
        <w:br/>
      </w:r>
      <w:r>
        <w:t>2020-12-01</w:t>
      </w:r>
      <w:r>
        <w:tab/>
        <w:tab/>
      </w:r>
      <w:r>
        <w:t>21:12:20.991342</w:t>
      </w:r>
      <w:r>
        <w:tab/>
        <w:tab/>
        <w:tab/>
        <w:tab/>
      </w:r>
      <w:r>
        <w:t>62</w:t>
      </w:r>
      <w:r>
        <w:br/>
      </w:r>
      <w:r>
        <w:t>2020-12-01</w:t>
      </w:r>
      <w:r>
        <w:tab/>
        <w:tab/>
      </w:r>
      <w:r>
        <w:t>21:12:21.044191</w:t>
      </w:r>
      <w:r>
        <w:tab/>
        <w:tab/>
        <w:tab/>
        <w:tab/>
      </w:r>
      <w:r>
        <w:t>63</w:t>
      </w:r>
      <w:r>
        <w:br/>
      </w:r>
      <w:r>
        <w:t>2020-12-01</w:t>
      </w:r>
      <w:r>
        <w:tab/>
        <w:tab/>
      </w:r>
      <w:r>
        <w:t>21:12:22.482312</w:t>
      </w:r>
      <w:r>
        <w:tab/>
        <w:tab/>
        <w:tab/>
        <w:tab/>
      </w:r>
      <w:r>
        <w:t>64</w:t>
      </w:r>
      <w:r>
        <w:br/>
      </w:r>
      <w:r>
        <w:t>2020-12-01</w:t>
      </w:r>
      <w:r>
        <w:tab/>
        <w:tab/>
      </w:r>
      <w:r>
        <w:t>21:12:22.482536</w:t>
      </w:r>
      <w:r>
        <w:tab/>
        <w:tab/>
        <w:tab/>
        <w:tab/>
      </w:r>
      <w:r>
        <w:t>65</w:t>
      </w:r>
      <w:r>
        <w:br/>
      </w:r>
      <w:r>
        <w:t>2020-12-01</w:t>
      </w:r>
      <w:r>
        <w:tab/>
        <w:tab/>
      </w:r>
      <w:r>
        <w:t>21:12:23.090786</w:t>
      </w:r>
      <w:r>
        <w:tab/>
        <w:tab/>
        <w:tab/>
        <w:tab/>
      </w:r>
      <w:r>
        <w:t>66</w:t>
      </w:r>
      <w:r>
        <w:br/>
      </w:r>
      <w:r>
        <w:t>2020-12-01</w:t>
      </w:r>
      <w:r>
        <w:tab/>
        <w:tab/>
      </w:r>
      <w:r>
        <w:t>21:12:23.090802</w:t>
      </w:r>
      <w:r>
        <w:tab/>
        <w:tab/>
        <w:tab/>
        <w:tab/>
      </w:r>
      <w:r>
        <w:t>67</w:t>
      </w:r>
      <w:r>
        <w:br/>
      </w:r>
      <w:r>
        <w:t>2020-12-01</w:t>
      </w:r>
      <w:r>
        <w:tab/>
        <w:tab/>
      </w:r>
      <w:r>
        <w:t>21:12:23.181804</w:t>
      </w:r>
      <w:r>
        <w:tab/>
        <w:tab/>
        <w:tab/>
        <w:tab/>
      </w:r>
      <w:r>
        <w:t>68</w:t>
      </w:r>
      <w:r>
        <w:br/>
      </w:r>
      <w:r>
        <w:t>2020-12-01</w:t>
      </w:r>
      <w:r>
        <w:tab/>
        <w:tab/>
      </w:r>
      <w:r>
        <w:t>21:12:23.789291</w:t>
      </w:r>
      <w:r>
        <w:tab/>
        <w:tab/>
        <w:tab/>
        <w:tab/>
      </w:r>
      <w:r>
        <w:t>69</w:t>
      </w:r>
      <w:r>
        <w:br/>
      </w:r>
      <w:r>
        <w:t>2020-12-01</w:t>
      </w:r>
      <w:r>
        <w:tab/>
        <w:tab/>
      </w:r>
      <w:r>
        <w:t>21:12:26.870198</w:t>
      </w:r>
      <w:r>
        <w:tab/>
        <w:tab/>
        <w:tab/>
        <w:tab/>
      </w:r>
      <w:r>
        <w:t>70</w:t>
      </w:r>
      <w:r>
        <w:br/>
      </w:r>
      <w:r>
        <w:t>2020-12-01</w:t>
      </w:r>
      <w:r>
        <w:tab/>
        <w:tab/>
      </w:r>
      <w:r>
        <w:t>21:12:26.943327</w:t>
      </w:r>
      <w:r>
        <w:tab/>
        <w:tab/>
        <w:tab/>
        <w:tab/>
      </w:r>
      <w:r>
        <w:t>71</w:t>
      </w:r>
      <w:r>
        <w:br/>
      </w:r>
      <w:r>
        <w:t>2020-12-01</w:t>
      </w:r>
      <w:r>
        <w:tab/>
        <w:tab/>
      </w:r>
      <w:r>
        <w:t>21:12:27.123130</w:t>
      </w:r>
      <w:r>
        <w:tab/>
        <w:tab/>
        <w:tab/>
        <w:tab/>
      </w:r>
      <w:r>
        <w:t>72</w:t>
      </w:r>
      <w:r>
        <w:br/>
      </w:r>
      <w:r>
        <w:t>2020-12-01</w:t>
      </w:r>
      <w:r>
        <w:tab/>
        <w:tab/>
      </w:r>
      <w:r>
        <w:t>21:12:29.969862</w:t>
      </w:r>
      <w:r>
        <w:tab/>
        <w:tab/>
        <w:tab/>
        <w:tab/>
      </w:r>
      <w:r>
        <w:t>73</w:t>
      </w:r>
      <w:r>
        <w:br/>
      </w:r>
      <w:r>
        <w:t>2020-12-01</w:t>
      </w:r>
      <w:r>
        <w:tab/>
        <w:tab/>
      </w:r>
      <w:r>
        <w:t>21:12:29.970222</w:t>
      </w:r>
      <w:r>
        <w:tab/>
        <w:tab/>
        <w:tab/>
        <w:tab/>
      </w:r>
      <w:r>
        <w:t>74</w:t>
      </w:r>
      <w:r>
        <w:br/>
      </w:r>
      <w:r>
        <w:t>2020-12-02</w:t>
      </w:r>
      <w:r>
        <w:tab/>
        <w:tab/>
      </w:r>
      <w:r>
        <w:t>13:45:36.327050</w:t>
      </w:r>
      <w:r>
        <w:tab/>
        <w:tab/>
        <w:tab/>
        <w:tab/>
      </w:r>
      <w:r>
        <w:t>75</w:t>
      </w:r>
      <w:r>
        <w:br/>
      </w:r>
      <w:r>
        <w:t>2020-12-02</w:t>
      </w:r>
      <w:r>
        <w:tab/>
        <w:tab/>
      </w:r>
      <w:r>
        <w:t>13:45:36.379445</w:t>
      </w:r>
      <w:r>
        <w:tab/>
        <w:tab/>
        <w:tab/>
        <w:tab/>
      </w:r>
      <w:r>
        <w:t>76</w:t>
      </w:r>
      <w:r>
        <w:br/>
      </w:r>
      <w:r>
        <w:t>2020-12-02</w:t>
      </w:r>
      <w:r>
        <w:tab/>
        <w:tab/>
      </w:r>
      <w:r>
        <w:t>13:45:36.432169</w:t>
      </w:r>
      <w:r>
        <w:tab/>
        <w:tab/>
        <w:tab/>
        <w:tab/>
      </w:r>
      <w:r>
        <w:t>77</w:t>
      </w:r>
      <w:r>
        <w:br/>
      </w:r>
      <w:r>
        <w:t>2020-12-02</w:t>
      </w:r>
      <w:r>
        <w:tab/>
        <w:tab/>
      </w:r>
      <w:r>
        <w:t>13:45:37.951059</w:t>
      </w:r>
      <w:r>
        <w:tab/>
        <w:tab/>
        <w:tab/>
        <w:tab/>
      </w:r>
      <w:r>
        <w:t>78</w:t>
      </w:r>
      <w:r>
        <w:br/>
      </w:r>
      <w:r>
        <w:t>2020-12-02</w:t>
      </w:r>
      <w:r>
        <w:tab/>
        <w:tab/>
      </w:r>
      <w:r>
        <w:t>13:45:38.003198</w:t>
      </w:r>
      <w:r>
        <w:tab/>
        <w:tab/>
        <w:tab/>
        <w:tab/>
      </w:r>
      <w:r>
        <w:t>79</w:t>
      </w:r>
      <w:r>
        <w:br/>
      </w:r>
      <w:r>
        <w:t>2020-12-02</w:t>
      </w:r>
      <w:r>
        <w:tab/>
        <w:tab/>
      </w:r>
      <w:r>
        <w:t>13:45:38.632622</w:t>
      </w:r>
      <w:r>
        <w:tab/>
        <w:tab/>
        <w:tab/>
        <w:tab/>
      </w:r>
      <w:r>
        <w:t>80</w:t>
      </w:r>
      <w:r>
        <w:br/>
      </w:r>
      <w:r>
        <w:t>2020-12-02</w:t>
      </w:r>
      <w:r>
        <w:tab/>
        <w:tab/>
      </w:r>
      <w:r>
        <w:t>13:45:38.681043</w:t>
      </w:r>
      <w:r>
        <w:tab/>
        <w:tab/>
        <w:tab/>
        <w:tab/>
      </w:r>
      <w:r>
        <w:t>81</w:t>
      </w:r>
      <w:r>
        <w:br/>
      </w:r>
      <w:r>
        <w:t>2020-12-02</w:t>
      </w:r>
      <w:r>
        <w:tab/>
        <w:tab/>
      </w:r>
      <w:r>
        <w:t>13:45:38.750613</w:t>
      </w:r>
      <w:r>
        <w:tab/>
        <w:tab/>
        <w:tab/>
        <w:tab/>
      </w:r>
      <w:r>
        <w:t>82</w:t>
      </w:r>
      <w:r>
        <w:br/>
      </w:r>
      <w:r>
        <w:t>2020-12-02</w:t>
      </w:r>
      <w:r>
        <w:tab/>
        <w:tab/>
      </w:r>
      <w:r>
        <w:t>13:45:39.426941</w:t>
      </w:r>
      <w:r>
        <w:tab/>
        <w:tab/>
        <w:tab/>
        <w:tab/>
      </w:r>
      <w:r>
        <w:t>83</w:t>
      </w:r>
      <w:r>
        <w:br/>
      </w:r>
      <w:r>
        <w:t>2020-12-02</w:t>
      </w:r>
      <w:r>
        <w:tab/>
        <w:tab/>
      </w:r>
      <w:r>
        <w:t>13:45:39.849378</w:t>
      </w:r>
      <w:r>
        <w:tab/>
        <w:tab/>
        <w:tab/>
        <w:tab/>
      </w:r>
      <w:r>
        <w:t>84</w:t>
      </w:r>
      <w:r>
        <w:br/>
      </w:r>
      <w:r>
        <w:t>2020-12-02</w:t>
      </w:r>
      <w:r>
        <w:tab/>
        <w:tab/>
      </w:r>
      <w:r>
        <w:t>13:45:39.896939</w:t>
      </w:r>
      <w:r>
        <w:tab/>
        <w:tab/>
        <w:tab/>
        <w:tab/>
      </w:r>
      <w:r>
        <w:t>85</w:t>
      </w:r>
      <w:r>
        <w:br/>
      </w:r>
      <w:r>
        <w:t>2020-12-02</w:t>
      </w:r>
      <w:r>
        <w:tab/>
        <w:tab/>
      </w:r>
      <w:r>
        <w:t>13:45:39.950133</w:t>
      </w:r>
      <w:r>
        <w:tab/>
        <w:tab/>
        <w:tab/>
        <w:tab/>
      </w:r>
      <w:r>
        <w:t>86</w:t>
      </w:r>
      <w:r>
        <w:br/>
      </w:r>
      <w:r>
        <w:t>2020-12-02</w:t>
      </w:r>
      <w:r>
        <w:tab/>
        <w:tab/>
      </w:r>
      <w:r>
        <w:t>13:45:40.348957</w:t>
      </w:r>
      <w:r>
        <w:tab/>
        <w:tab/>
        <w:tab/>
        <w:tab/>
      </w:r>
      <w:r>
        <w:t>87</w:t>
      </w:r>
      <w:r>
        <w:br/>
      </w:r>
      <w:r>
        <w:t>2020-12-02</w:t>
      </w:r>
      <w:r>
        <w:tab/>
        <w:tab/>
      </w:r>
      <w:r>
        <w:t>13:45:41.827952</w:t>
      </w:r>
      <w:r>
        <w:tab/>
        <w:tab/>
        <w:tab/>
        <w:tab/>
      </w:r>
      <w:r>
        <w:t>88</w:t>
      </w:r>
      <w:r>
        <w:br/>
      </w:r>
      <w:r>
        <w:t>2020-12-02</w:t>
      </w:r>
      <w:r>
        <w:tab/>
        <w:tab/>
      </w:r>
      <w:r>
        <w:t>13:45:41.828197</w:t>
      </w:r>
      <w:r>
        <w:tab/>
        <w:tab/>
        <w:tab/>
        <w:tab/>
      </w:r>
      <w:r>
        <w:t>89</w:t>
      </w:r>
      <w:r>
        <w:br/>
      </w:r>
      <w:r>
        <w:t>2020-12-02</w:t>
      </w:r>
      <w:r>
        <w:tab/>
        <w:tab/>
      </w:r>
      <w:r>
        <w:t>13:45:42.051507</w:t>
      </w:r>
      <w:r>
        <w:tab/>
        <w:tab/>
        <w:tab/>
        <w:tab/>
      </w:r>
      <w:r>
        <w:t>90</w:t>
      </w:r>
      <w:r>
        <w:br/>
      </w:r>
      <w:r>
        <w:t>2020-12-02</w:t>
      </w:r>
      <w:r>
        <w:tab/>
        <w:tab/>
      </w:r>
      <w:r>
        <w:t>13:45:42.052025</w:t>
      </w:r>
      <w:r>
        <w:tab/>
        <w:tab/>
        <w:tab/>
        <w:tab/>
      </w:r>
      <w:r>
        <w:t>91</w:t>
      </w:r>
      <w:r>
        <w:br/>
      </w:r>
      <w:r>
        <w:t>2020-12-02</w:t>
      </w:r>
      <w:r>
        <w:tab/>
        <w:tab/>
      </w:r>
      <w:r>
        <w:t>13:45:42.818432</w:t>
      </w:r>
      <w:r>
        <w:tab/>
        <w:tab/>
        <w:tab/>
        <w:tab/>
      </w:r>
      <w:r>
        <w:t>92</w:t>
      </w:r>
      <w:r>
        <w:br/>
      </w:r>
      <w:r>
        <w:t>2020-12-02</w:t>
      </w:r>
      <w:r>
        <w:tab/>
        <w:tab/>
      </w:r>
      <w:r>
        <w:t>13:45:42.818881</w:t>
      </w:r>
      <w:r>
        <w:tab/>
        <w:tab/>
        <w:tab/>
        <w:tab/>
      </w:r>
      <w:r>
        <w:t>93</w:t>
      </w:r>
      <w:r>
        <w:br/>
      </w:r>
      <w:r>
        <w:t>2020-12-02</w:t>
      </w:r>
      <w:r>
        <w:tab/>
        <w:tab/>
      </w:r>
      <w:r>
        <w:t>13:45:42.835269</w:t>
      </w:r>
      <w:r>
        <w:tab/>
        <w:tab/>
        <w:tab/>
        <w:tab/>
      </w:r>
      <w:r>
        <w:t>94</w:t>
      </w:r>
      <w:r>
        <w:br/>
      </w:r>
      <w:r>
        <w:t>2020-12-02</w:t>
      </w:r>
      <w:r>
        <w:tab/>
        <w:tab/>
      </w:r>
      <w:r>
        <w:t>13:45:42.893379</w:t>
      </w:r>
      <w:r>
        <w:tab/>
        <w:tab/>
        <w:tab/>
        <w:tab/>
      </w:r>
      <w:r>
        <w:t>95</w:t>
      </w:r>
      <w:r>
        <w:br/>
      </w:r>
      <w:r>
        <w:t>2020-12-02</w:t>
      </w:r>
      <w:r>
        <w:tab/>
        <w:tab/>
      </w:r>
      <w:r>
        <w:t>13:45:43.031874</w:t>
      </w:r>
      <w:r>
        <w:tab/>
        <w:tab/>
        <w:tab/>
        <w:tab/>
      </w:r>
      <w:r>
        <w:t>96</w:t>
      </w:r>
      <w:r>
        <w:br/>
      </w:r>
      <w:r>
        <w:t>2020-12-02</w:t>
      </w:r>
      <w:r>
        <w:tab/>
        <w:tab/>
      </w:r>
      <w:r>
        <w:t>13:45:43.183705</w:t>
      </w:r>
      <w:r>
        <w:tab/>
        <w:tab/>
        <w:tab/>
        <w:tab/>
      </w:r>
      <w:r>
        <w:t>97</w:t>
      </w:r>
      <w:r>
        <w:br/>
      </w:r>
      <w:r>
        <w:t>2020-12-02</w:t>
      </w:r>
      <w:r>
        <w:tab/>
        <w:tab/>
      </w:r>
      <w:r>
        <w:t>13:45:43.480526</w:t>
      </w:r>
      <w:r>
        <w:tab/>
        <w:tab/>
        <w:tab/>
        <w:tab/>
      </w:r>
      <w:r>
        <w:t>98</w:t>
      </w:r>
      <w:r>
        <w:br/>
      </w:r>
      <w:r>
        <w:t>2020-12-02</w:t>
      </w:r>
      <w:r>
        <w:tab/>
        <w:tab/>
      </w:r>
      <w:r>
        <w:t>13:45:43.480822</w:t>
      </w:r>
      <w:r>
        <w:tab/>
        <w:tab/>
        <w:tab/>
        <w:tab/>
      </w:r>
      <w:r>
        <w:t>99</w:t>
      </w:r>
      <w:r>
        <w:br/>
      </w:r>
      <w:r>
        <w:t>2020-12-02</w:t>
      </w:r>
      <w:r>
        <w:tab/>
        <w:tab/>
      </w:r>
      <w:r>
        <w:t>13:45:43.600900</w:t>
      </w:r>
      <w:r>
        <w:tab/>
        <w:tab/>
        <w:tab/>
        <w:tab/>
      </w:r>
      <w:r>
        <w:t>100</w:t>
      </w:r>
      <w:r>
        <w:br/>
      </w:r>
      <w:r>
        <w:t>2020-12-02</w:t>
      </w:r>
      <w:r>
        <w:tab/>
        <w:tab/>
      </w:r>
      <w:r>
        <w:t>13:45:43.654107</w:t>
      </w:r>
      <w:r>
        <w:tab/>
        <w:tab/>
        <w:tab/>
        <w:tab/>
      </w:r>
      <w:r>
        <w:t>101</w:t>
      </w:r>
      <w:r>
        <w:br/>
      </w:r>
      <w:r>
        <w:t>2020-12-02</w:t>
      </w:r>
      <w:r>
        <w:tab/>
        <w:tab/>
      </w:r>
      <w:r>
        <w:t>13:45:43.691615</w:t>
      </w:r>
      <w:r>
        <w:tab/>
        <w:tab/>
        <w:tab/>
        <w:tab/>
      </w:r>
      <w:r>
        <w:t>102</w:t>
      </w:r>
      <w:r>
        <w:br/>
      </w:r>
      <w:r>
        <w:t>2020-12-02</w:t>
      </w:r>
      <w:r>
        <w:tab/>
        <w:tab/>
      </w:r>
      <w:r>
        <w:t>13:45:43.739179</w:t>
      </w:r>
      <w:r>
        <w:tab/>
        <w:tab/>
        <w:tab/>
        <w:tab/>
      </w:r>
      <w:r>
        <w:t>103</w:t>
      </w:r>
      <w:r>
        <w:br/>
      </w:r>
      <w:r>
        <w:t>2020-12-02</w:t>
      </w:r>
      <w:r>
        <w:tab/>
        <w:tab/>
      </w:r>
      <w:r>
        <w:t>13:45:44.138642</w:t>
      </w:r>
      <w:r>
        <w:tab/>
        <w:tab/>
        <w:tab/>
        <w:tab/>
      </w:r>
      <w:r>
        <w:t>104</w:t>
      </w:r>
      <w:r>
        <w:br/>
      </w:r>
      <w:r>
        <w:t>2020-12-02</w:t>
      </w:r>
      <w:r>
        <w:tab/>
        <w:tab/>
      </w:r>
      <w:r>
        <w:t>13:45:44.139194</w:t>
      </w:r>
      <w:r>
        <w:tab/>
        <w:tab/>
        <w:tab/>
        <w:tab/>
      </w:r>
      <w:r>
        <w:t>105</w:t>
      </w:r>
      <w:r>
        <w:br/>
      </w:r>
      <w:r>
        <w:t>2020-12-02</w:t>
      </w:r>
      <w:r>
        <w:tab/>
        <w:tab/>
      </w:r>
      <w:r>
        <w:t>13:45:46.127857</w:t>
      </w:r>
      <w:r>
        <w:tab/>
        <w:tab/>
        <w:tab/>
        <w:tab/>
      </w:r>
      <w:r>
        <w:t>106</w:t>
      </w:r>
      <w:r>
        <w:br/>
      </w:r>
      <w:r>
        <w:t>2020-12-02</w:t>
      </w:r>
      <w:r>
        <w:tab/>
        <w:tab/>
      </w:r>
      <w:r>
        <w:t>13:45:46.207866</w:t>
      </w:r>
      <w:r>
        <w:tab/>
        <w:tab/>
        <w:tab/>
        <w:tab/>
      </w:r>
      <w:r>
        <w:t>107</w:t>
      </w:r>
      <w:r>
        <w:br/>
      </w:r>
      <w:r>
        <w:t>2020-12-02</w:t>
      </w:r>
      <w:r>
        <w:tab/>
        <w:tab/>
      </w:r>
      <w:r>
        <w:t>13:45:46.261539</w:t>
      </w:r>
      <w:r>
        <w:tab/>
        <w:tab/>
        <w:tab/>
        <w:tab/>
      </w:r>
      <w:r>
        <w:t>108</w:t>
      </w:r>
      <w:r>
        <w:br/>
      </w:r>
      <w:r>
        <w:t>2020-12-02</w:t>
      </w:r>
      <w:r>
        <w:tab/>
        <w:tab/>
      </w:r>
      <w:r>
        <w:t>13:45:46.999484</w:t>
      </w:r>
      <w:r>
        <w:tab/>
        <w:tab/>
        <w:tab/>
        <w:tab/>
      </w:r>
      <w:r>
        <w:t>109</w:t>
      </w:r>
      <w:r>
        <w:br/>
      </w:r>
      <w:r>
        <w:t>2020-12-02</w:t>
      </w:r>
      <w:r>
        <w:tab/>
        <w:tab/>
      </w:r>
      <w:r>
        <w:t>13:45:47.784283</w:t>
      </w:r>
      <w:r>
        <w:tab/>
        <w:tab/>
        <w:tab/>
        <w:tab/>
      </w:r>
      <w:r>
        <w:t>110</w:t>
      </w:r>
      <w:r>
        <w:br/>
      </w:r>
      <w:r>
        <w:t>2020-12-02</w:t>
      </w:r>
      <w:r>
        <w:tab/>
        <w:tab/>
      </w:r>
      <w:r>
        <w:t>13:45:48.326399</w:t>
      </w:r>
      <w:r>
        <w:tab/>
        <w:tab/>
        <w:tab/>
        <w:tab/>
      </w:r>
      <w:r>
        <w:t>111</w:t>
      </w:r>
      <w:r>
        <w:br/>
      </w:r>
      <w:r>
        <w:t>2020-12-04</w:t>
      </w:r>
      <w:r>
        <w:tab/>
        <w:tab/>
      </w:r>
      <w:r>
        <w:t>15:00:21.992119</w:t>
      </w:r>
      <w:r>
        <w:tab/>
        <w:tab/>
        <w:tab/>
        <w:tab/>
      </w:r>
      <w:r>
        <w:t>112</w:t>
      </w:r>
      <w:r>
        <w:br/>
      </w:r>
      <w:r>
        <w:t>2020-12-04</w:t>
      </w:r>
      <w:r>
        <w:tab/>
        <w:tab/>
      </w:r>
      <w:r>
        <w:t>15:00:22.043827</w:t>
      </w:r>
      <w:r>
        <w:tab/>
        <w:tab/>
        <w:tab/>
        <w:tab/>
      </w:r>
      <w:r>
        <w:t>113</w:t>
      </w:r>
      <w:r>
        <w:br/>
      </w:r>
      <w:r>
        <w:t>2020-12-04</w:t>
      </w:r>
      <w:r>
        <w:tab/>
        <w:tab/>
      </w:r>
      <w:r>
        <w:t>15:00:22.995312</w:t>
      </w:r>
      <w:r>
        <w:tab/>
        <w:tab/>
        <w:tab/>
        <w:tab/>
      </w:r>
      <w:r>
        <w:t>114</w:t>
      </w:r>
      <w:r>
        <w:br/>
      </w:r>
      <w:r>
        <w:t>2020-12-04</w:t>
      </w:r>
      <w:r>
        <w:tab/>
        <w:tab/>
      </w:r>
      <w:r>
        <w:t>15:00:23.047001</w:t>
      </w:r>
      <w:r>
        <w:tab/>
        <w:tab/>
        <w:tab/>
        <w:tab/>
      </w:r>
      <w:r>
        <w:t>115</w:t>
      </w:r>
      <w:r>
        <w:br/>
      </w:r>
      <w:r>
        <w:t>2020-12-04</w:t>
      </w:r>
      <w:r>
        <w:tab/>
        <w:tab/>
      </w:r>
      <w:r>
        <w:t>15:00:24.009178</w:t>
      </w:r>
      <w:r>
        <w:tab/>
        <w:tab/>
        <w:tab/>
        <w:tab/>
      </w:r>
      <w:r>
        <w:t>116</w:t>
      </w:r>
      <w:r>
        <w:br/>
      </w:r>
      <w:r>
        <w:t>2020-12-04</w:t>
      </w:r>
      <w:r>
        <w:tab/>
        <w:tab/>
      </w:r>
      <w:r>
        <w:t>15:00:24.060801</w:t>
      </w:r>
      <w:r>
        <w:tab/>
        <w:tab/>
        <w:tab/>
        <w:tab/>
      </w:r>
      <w:r>
        <w:t>117</w:t>
      </w:r>
      <w:r>
        <w:br/>
      </w:r>
      <w:r>
        <w:t>2020-12-04</w:t>
      </w:r>
      <w:r>
        <w:tab/>
        <w:tab/>
      </w:r>
      <w:r>
        <w:t>15:00:25.018267</w:t>
      </w:r>
      <w:r>
        <w:tab/>
        <w:tab/>
        <w:tab/>
        <w:tab/>
      </w:r>
      <w:r>
        <w:t>118</w:t>
      </w:r>
      <w:r>
        <w:br/>
      </w:r>
      <w:r>
        <w:t>2020-12-04</w:t>
      </w:r>
      <w:r>
        <w:tab/>
        <w:tab/>
      </w:r>
      <w:r>
        <w:t>15:00:25.070332</w:t>
      </w:r>
      <w:r>
        <w:tab/>
        <w:tab/>
        <w:tab/>
        <w:tab/>
      </w:r>
      <w:r>
        <w:t>119</w:t>
      </w:r>
      <w:r>
        <w:br/>
      </w:r>
      <w:r>
        <w:t>2020-12-04</w:t>
      </w:r>
      <w:r>
        <w:tab/>
        <w:tab/>
      </w:r>
      <w:r>
        <w:t>15:00:26.029271</w:t>
      </w:r>
      <w:r>
        <w:tab/>
        <w:tab/>
        <w:tab/>
        <w:tab/>
      </w:r>
      <w:r>
        <w:t>120</w:t>
      </w:r>
      <w:r>
        <w:br/>
      </w:r>
      <w:r>
        <w:t>2020-12-04</w:t>
      </w:r>
      <w:r>
        <w:tab/>
        <w:tab/>
      </w:r>
      <w:r>
        <w:t>15:00:26.081179</w:t>
      </w:r>
      <w:r>
        <w:tab/>
        <w:tab/>
        <w:tab/>
        <w:tab/>
      </w:r>
      <w:r>
        <w:t>121</w:t>
      </w:r>
      <w:r>
        <w:br/>
      </w:r>
      <w:r>
        <w:t>2020-12-04</w:t>
      </w:r>
      <w:r>
        <w:tab/>
        <w:tab/>
      </w:r>
      <w:r>
        <w:t>15:00:27.074986</w:t>
      </w:r>
      <w:r>
        <w:tab/>
        <w:tab/>
        <w:tab/>
        <w:tab/>
      </w:r>
      <w:r>
        <w:t>122</w:t>
      </w:r>
      <w:r>
        <w:br/>
      </w:r>
      <w:r>
        <w:t>2020-12-04</w:t>
      </w:r>
      <w:r>
        <w:tab/>
        <w:tab/>
      </w:r>
      <w:r>
        <w:t>15:00:27.220067</w:t>
      </w:r>
      <w:r>
        <w:tab/>
        <w:tab/>
        <w:tab/>
        <w:tab/>
      </w:r>
      <w:r>
        <w:t>123</w:t>
      </w:r>
      <w:r>
        <w:br/>
      </w:r>
      <w:r>
        <w:t>2020-12-04</w:t>
      </w:r>
      <w:r>
        <w:tab/>
        <w:tab/>
      </w:r>
      <w:r>
        <w:t>15:00:27.251344</w:t>
      </w:r>
      <w:r>
        <w:tab/>
        <w:tab/>
        <w:tab/>
        <w:tab/>
      </w:r>
      <w:r>
        <w:t>124</w:t>
      </w:r>
      <w:r>
        <w:br/>
      </w:r>
      <w:r>
        <w:t>2020-12-04</w:t>
      </w:r>
      <w:r>
        <w:tab/>
        <w:tab/>
      </w:r>
      <w:r>
        <w:t>15:00:28.057858</w:t>
      </w:r>
      <w:r>
        <w:tab/>
        <w:tab/>
        <w:tab/>
        <w:tab/>
      </w:r>
      <w:r>
        <w:t>125</w:t>
      </w:r>
      <w:r>
        <w:br/>
      </w:r>
      <w:r>
        <w:t>2020-12-04</w:t>
      </w:r>
      <w:r>
        <w:tab/>
        <w:tab/>
      </w:r>
      <w:r>
        <w:t>15:00:28.120435</w:t>
      </w:r>
      <w:r>
        <w:tab/>
        <w:tab/>
        <w:tab/>
        <w:tab/>
      </w:r>
      <w:r>
        <w:t>126</w:t>
      </w:r>
      <w:r>
        <w:br/>
      </w:r>
      <w:r>
        <w:t>2020-12-04</w:t>
      </w:r>
      <w:r>
        <w:tab/>
        <w:tab/>
      </w:r>
      <w:r>
        <w:t>15:00:28.158346</w:t>
      </w:r>
      <w:r>
        <w:tab/>
        <w:tab/>
        <w:tab/>
        <w:tab/>
      </w:r>
      <w:r>
        <w:t>127</w:t>
      </w:r>
      <w:r>
        <w:br/>
      </w:r>
      <w:r>
        <w:t>2020-12-04</w:t>
      </w:r>
      <w:r>
        <w:tab/>
        <w:tab/>
      </w:r>
      <w:r>
        <w:t>15:00:29.156640</w:t>
      </w:r>
      <w:r>
        <w:tab/>
        <w:tab/>
        <w:tab/>
        <w:tab/>
      </w:r>
      <w:r>
        <w:t>128</w:t>
      </w:r>
      <w:r>
        <w:br/>
      </w:r>
      <w:r>
        <w:t>2020-12-04</w:t>
      </w:r>
      <w:r>
        <w:tab/>
        <w:tab/>
      </w:r>
      <w:r>
        <w:t>15:00:30.161424</w:t>
      </w:r>
      <w:r>
        <w:tab/>
        <w:tab/>
        <w:tab/>
        <w:tab/>
      </w:r>
      <w:r>
        <w:t>129</w:t>
      </w:r>
      <w:r>
        <w:br/>
      </w:r>
      <w:r>
        <w:t>2020-12-04</w:t>
      </w:r>
      <w:r>
        <w:tab/>
        <w:tab/>
      </w:r>
      <w:r>
        <w:t>15:00:31.231776</w:t>
      </w:r>
      <w:r>
        <w:tab/>
        <w:tab/>
        <w:tab/>
        <w:tab/>
      </w:r>
      <w:r>
        <w:t>130</w:t>
      </w:r>
      <w:r>
        <w:br/>
      </w:r>
      <w:r>
        <w:t>2020-12-04</w:t>
      </w:r>
      <w:r>
        <w:tab/>
        <w:tab/>
      </w:r>
      <w:r>
        <w:t>15:00:32.288518</w:t>
      </w:r>
      <w:r>
        <w:tab/>
        <w:tab/>
        <w:tab/>
        <w:tab/>
      </w:r>
      <w:r>
        <w:t>131</w:t>
      </w:r>
      <w:r>
        <w:br/>
      </w:r>
      <w:r>
        <w:t>2020-12-04</w:t>
      </w:r>
      <w:r>
        <w:tab/>
        <w:tab/>
      </w:r>
      <w:r>
        <w:t>15:00:33.214083</w:t>
      </w:r>
      <w:r>
        <w:tab/>
        <w:tab/>
        <w:tab/>
        <w:tab/>
      </w:r>
      <w:r>
        <w:t>132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_plot_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